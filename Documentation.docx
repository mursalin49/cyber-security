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6A5" w:rsidRDefault="00DB46A5">
      <w:pPr>
        <w:pStyle w:val="Title"/>
      </w:pPr>
      <w:r w:rsidRPr="003C2764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B4DF3B" wp14:editId="49E48FA2">
            <wp:simplePos x="0" y="0"/>
            <wp:positionH relativeFrom="column">
              <wp:posOffset>762000</wp:posOffset>
            </wp:positionH>
            <wp:positionV relativeFrom="paragraph">
              <wp:posOffset>-793115</wp:posOffset>
            </wp:positionV>
            <wp:extent cx="3905250" cy="2011378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ngladesh-University-of-Business-and-Technolog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11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6A5" w:rsidRDefault="00DB46A5">
      <w:pPr>
        <w:pStyle w:val="Title"/>
      </w:pPr>
    </w:p>
    <w:p w:rsidR="00DB46A5" w:rsidRDefault="00DB46A5">
      <w:pPr>
        <w:pStyle w:val="Title"/>
      </w:pPr>
    </w:p>
    <w:p w:rsidR="00DB46A5" w:rsidRDefault="00DB46A5" w:rsidP="00DB46A5"/>
    <w:p w:rsidR="00DB46A5" w:rsidRPr="00DB46A5" w:rsidRDefault="00DB46A5" w:rsidP="00DB46A5">
      <w:pPr>
        <w:rPr>
          <w:b/>
          <w:color w:val="548DD4" w:themeColor="text2" w:themeTint="99"/>
          <w:sz w:val="36"/>
          <w:szCs w:val="36"/>
        </w:rPr>
      </w:pPr>
      <w:r w:rsidRPr="00DB46A5">
        <w:rPr>
          <w:color w:val="548DD4" w:themeColor="text2" w:themeTint="99"/>
        </w:rPr>
        <w:t xml:space="preserve">                                        </w:t>
      </w:r>
      <w:r w:rsidRPr="00DB46A5">
        <w:rPr>
          <w:b/>
          <w:color w:val="548DD4" w:themeColor="text2" w:themeTint="99"/>
          <w:sz w:val="32"/>
          <w:szCs w:val="32"/>
        </w:rPr>
        <w:t xml:space="preserve"> </w:t>
      </w:r>
      <w:r w:rsidRPr="00DB46A5">
        <w:rPr>
          <w:b/>
          <w:color w:val="548DD4" w:themeColor="text2" w:themeTint="99"/>
          <w:sz w:val="36"/>
          <w:szCs w:val="36"/>
        </w:rPr>
        <w:t>Documantation-01</w:t>
      </w:r>
      <w:r w:rsidRPr="00DB46A5">
        <w:rPr>
          <w:b/>
          <w:color w:val="548DD4" w:themeColor="text2" w:themeTint="99"/>
          <w:sz w:val="36"/>
          <w:szCs w:val="36"/>
        </w:rPr>
        <w:tab/>
      </w:r>
    </w:p>
    <w:p w:rsidR="00DB46A5" w:rsidRDefault="00DB46A5" w:rsidP="00DB46A5">
      <w:r>
        <w:tab/>
      </w:r>
    </w:p>
    <w:p w:rsidR="00DB46A5" w:rsidRPr="000E7EE7" w:rsidRDefault="00DB46A5" w:rsidP="00DB46A5">
      <w:pPr>
        <w:rPr>
          <w:sz w:val="28"/>
          <w:szCs w:val="28"/>
        </w:rPr>
      </w:pPr>
      <w:r w:rsidRPr="000E7EE7">
        <w:rPr>
          <w:sz w:val="28"/>
          <w:szCs w:val="28"/>
        </w:rPr>
        <w:t xml:space="preserve">Course Title        : </w:t>
      </w:r>
      <w:r w:rsidRPr="000E7EE7">
        <w:rPr>
          <w:sz w:val="28"/>
          <w:szCs w:val="28"/>
        </w:rPr>
        <w:t xml:space="preserve"> </w:t>
      </w:r>
      <w:r w:rsidRPr="000E7EE7">
        <w:rPr>
          <w:sz w:val="28"/>
          <w:szCs w:val="28"/>
        </w:rPr>
        <w:t>Cyber Security and Digital Forensic</w:t>
      </w:r>
    </w:p>
    <w:p w:rsidR="00DB46A5" w:rsidRPr="000E7EE7" w:rsidRDefault="00DB46A5" w:rsidP="00DB46A5">
      <w:pPr>
        <w:rPr>
          <w:sz w:val="28"/>
          <w:szCs w:val="28"/>
        </w:rPr>
      </w:pPr>
      <w:r w:rsidRPr="000E7EE7">
        <w:rPr>
          <w:sz w:val="28"/>
          <w:szCs w:val="28"/>
        </w:rPr>
        <w:t>Course Code      : CSE 413</w:t>
      </w:r>
    </w:p>
    <w:p w:rsidR="00DB46A5" w:rsidRPr="000E7EE7" w:rsidRDefault="00DB46A5" w:rsidP="00DB46A5">
      <w:pPr>
        <w:rPr>
          <w:sz w:val="28"/>
          <w:szCs w:val="28"/>
        </w:rPr>
      </w:pPr>
      <w:r w:rsidRPr="000E7EE7">
        <w:rPr>
          <w:sz w:val="28"/>
          <w:szCs w:val="28"/>
        </w:rPr>
        <w:t xml:space="preserve">Prepared by: Md. </w:t>
      </w:r>
      <w:proofErr w:type="spellStart"/>
      <w:r w:rsidRPr="000E7EE7">
        <w:rPr>
          <w:sz w:val="28"/>
          <w:szCs w:val="28"/>
        </w:rPr>
        <w:t>Mursalin</w:t>
      </w:r>
      <w:proofErr w:type="spellEnd"/>
      <w:r w:rsidRPr="000E7EE7">
        <w:rPr>
          <w:sz w:val="28"/>
          <w:szCs w:val="28"/>
        </w:rPr>
        <w:t xml:space="preserve"> Hasan Nirob</w:t>
      </w:r>
    </w:p>
    <w:p w:rsidR="00DB46A5" w:rsidRDefault="00DB46A5" w:rsidP="00DB46A5"/>
    <w:p w:rsidR="00DB46A5" w:rsidRDefault="00DB46A5" w:rsidP="00DB46A5"/>
    <w:p w:rsidR="00DB46A5" w:rsidRDefault="00DB46A5" w:rsidP="00DB46A5"/>
    <w:p w:rsidR="00DB46A5" w:rsidRDefault="00DB46A5" w:rsidP="00DB46A5"/>
    <w:p w:rsidR="00DB46A5" w:rsidRDefault="00DB46A5" w:rsidP="00DB46A5"/>
    <w:p w:rsidR="00DB46A5" w:rsidRDefault="00DB46A5" w:rsidP="00DB46A5"/>
    <w:p w:rsidR="00DB46A5" w:rsidRDefault="00DB46A5" w:rsidP="00DB46A5"/>
    <w:p w:rsidR="00DB46A5" w:rsidRDefault="00DB46A5" w:rsidP="00DB46A5"/>
    <w:p w:rsidR="00DB46A5" w:rsidRDefault="00DB46A5" w:rsidP="00DB46A5"/>
    <w:p w:rsidR="00DB46A5" w:rsidRDefault="00DB46A5" w:rsidP="00DB46A5"/>
    <w:p w:rsidR="00DB46A5" w:rsidRDefault="00DB46A5" w:rsidP="00DB46A5"/>
    <w:p w:rsidR="00DB46A5" w:rsidRDefault="00DB46A5" w:rsidP="00DB46A5"/>
    <w:p w:rsidR="00DB46A5" w:rsidRDefault="00DB46A5" w:rsidP="00DB46A5"/>
    <w:p w:rsidR="00DB46A5" w:rsidRDefault="00DB46A5" w:rsidP="00DB46A5"/>
    <w:p w:rsidR="00DB46A5" w:rsidRDefault="00DB46A5" w:rsidP="00DB46A5"/>
    <w:p w:rsidR="004073F2" w:rsidRDefault="000E7EE7" w:rsidP="000E7EE7">
      <w:pPr>
        <w:pStyle w:val="Title"/>
      </w:pPr>
      <w:r w:rsidRPr="000E7EE7">
        <w:lastRenderedPageBreak/>
        <w:t>Command Injection, XSS Attacks, and Proxy Setup</w:t>
      </w:r>
    </w:p>
    <w:p w:rsidR="00DB46A5" w:rsidRPr="000E7EE7" w:rsidRDefault="00DB46A5" w:rsidP="00DB46A5">
      <w:pPr>
        <w:rPr>
          <w:b/>
          <w:color w:val="548DD4" w:themeColor="text2" w:themeTint="99"/>
          <w:sz w:val="24"/>
          <w:szCs w:val="24"/>
        </w:rPr>
      </w:pPr>
      <w:r w:rsidRPr="000E7EE7">
        <w:rPr>
          <w:b/>
          <w:color w:val="548DD4" w:themeColor="text2" w:themeTint="99"/>
          <w:sz w:val="24"/>
          <w:szCs w:val="24"/>
        </w:rPr>
        <w:t>Table of Contents</w:t>
      </w:r>
    </w:p>
    <w:p w:rsidR="00DB46A5" w:rsidRPr="000E7EE7" w:rsidRDefault="00DB46A5" w:rsidP="00DB46A5">
      <w:pPr>
        <w:rPr>
          <w:sz w:val="24"/>
          <w:szCs w:val="24"/>
        </w:rPr>
      </w:pPr>
      <w:r w:rsidRPr="000E7EE7">
        <w:rPr>
          <w:sz w:val="24"/>
          <w:szCs w:val="24"/>
        </w:rPr>
        <w:t>1. DVWA Setup Report</w:t>
      </w:r>
    </w:p>
    <w:p w:rsidR="00DB46A5" w:rsidRPr="000E7EE7" w:rsidRDefault="00DB46A5" w:rsidP="00DB46A5">
      <w:pPr>
        <w:rPr>
          <w:sz w:val="24"/>
          <w:szCs w:val="24"/>
        </w:rPr>
      </w:pPr>
      <w:r w:rsidRPr="000E7EE7">
        <w:rPr>
          <w:sz w:val="24"/>
          <w:szCs w:val="24"/>
        </w:rPr>
        <w:t>2. Burp Suite Proxy Setup Report</w:t>
      </w:r>
    </w:p>
    <w:p w:rsidR="00DB46A5" w:rsidRPr="000E7EE7" w:rsidRDefault="00DB46A5" w:rsidP="00DB46A5">
      <w:pPr>
        <w:rPr>
          <w:rFonts w:hint="eastAsia"/>
          <w:sz w:val="24"/>
          <w:szCs w:val="24"/>
        </w:rPr>
      </w:pPr>
      <w:r w:rsidRPr="000E7EE7">
        <w:rPr>
          <w:rFonts w:hint="eastAsia"/>
          <w:sz w:val="24"/>
          <w:szCs w:val="24"/>
        </w:rPr>
        <w:t xml:space="preserve">3. Command Injection Attack Documentation (Low </w:t>
      </w:r>
      <w:r w:rsidRPr="000E7EE7">
        <w:rPr>
          <w:rFonts w:hint="eastAsia"/>
          <w:sz w:val="24"/>
          <w:szCs w:val="24"/>
        </w:rPr>
        <w:t>→</w:t>
      </w:r>
      <w:r w:rsidRPr="000E7EE7">
        <w:rPr>
          <w:rFonts w:hint="eastAsia"/>
          <w:sz w:val="24"/>
          <w:szCs w:val="24"/>
        </w:rPr>
        <w:t xml:space="preserve"> High)</w:t>
      </w:r>
    </w:p>
    <w:p w:rsidR="00DB46A5" w:rsidRPr="000E7EE7" w:rsidRDefault="00DB46A5" w:rsidP="00DB46A5">
      <w:pPr>
        <w:rPr>
          <w:rFonts w:hint="eastAsia"/>
          <w:sz w:val="24"/>
          <w:szCs w:val="24"/>
        </w:rPr>
      </w:pPr>
      <w:r w:rsidRPr="000E7EE7">
        <w:rPr>
          <w:rFonts w:hint="eastAsia"/>
          <w:sz w:val="24"/>
          <w:szCs w:val="24"/>
        </w:rPr>
        <w:t xml:space="preserve">4. Stored XSS Attack Documentation (Low </w:t>
      </w:r>
      <w:r w:rsidRPr="000E7EE7">
        <w:rPr>
          <w:rFonts w:hint="eastAsia"/>
          <w:sz w:val="24"/>
          <w:szCs w:val="24"/>
        </w:rPr>
        <w:t>→</w:t>
      </w:r>
      <w:r w:rsidRPr="000E7EE7">
        <w:rPr>
          <w:rFonts w:hint="eastAsia"/>
          <w:sz w:val="24"/>
          <w:szCs w:val="24"/>
        </w:rPr>
        <w:t xml:space="preserve"> High)</w:t>
      </w:r>
    </w:p>
    <w:p w:rsidR="00DB46A5" w:rsidRPr="000E7EE7" w:rsidRDefault="00DB46A5" w:rsidP="00DB46A5">
      <w:pPr>
        <w:rPr>
          <w:rFonts w:hint="eastAsia"/>
          <w:sz w:val="24"/>
          <w:szCs w:val="24"/>
        </w:rPr>
      </w:pPr>
      <w:r w:rsidRPr="000E7EE7">
        <w:rPr>
          <w:rFonts w:hint="eastAsia"/>
          <w:sz w:val="24"/>
          <w:szCs w:val="24"/>
        </w:rPr>
        <w:t xml:space="preserve">5. Reflected XSS Attack Documentation (Low </w:t>
      </w:r>
      <w:r w:rsidRPr="000E7EE7">
        <w:rPr>
          <w:rFonts w:hint="eastAsia"/>
          <w:sz w:val="24"/>
          <w:szCs w:val="24"/>
        </w:rPr>
        <w:t>→</w:t>
      </w:r>
      <w:r w:rsidRPr="000E7EE7">
        <w:rPr>
          <w:rFonts w:hint="eastAsia"/>
          <w:sz w:val="24"/>
          <w:szCs w:val="24"/>
        </w:rPr>
        <w:t xml:space="preserve"> High)</w:t>
      </w:r>
    </w:p>
    <w:p w:rsidR="004073F2" w:rsidRPr="000E7EE7" w:rsidRDefault="00DB46A5" w:rsidP="00DB46A5">
      <w:pPr>
        <w:rPr>
          <w:sz w:val="24"/>
          <w:szCs w:val="24"/>
        </w:rPr>
      </w:pPr>
      <w:r w:rsidRPr="000E7EE7">
        <w:rPr>
          <w:sz w:val="24"/>
          <w:szCs w:val="24"/>
        </w:rPr>
        <w:t>6. Summary &amp; Recommendations</w:t>
      </w:r>
      <w:r w:rsidR="000E7EE7" w:rsidRPr="000E7EE7">
        <w:rPr>
          <w:sz w:val="24"/>
          <w:szCs w:val="24"/>
        </w:rPr>
        <w:br w:type="page"/>
      </w:r>
    </w:p>
    <w:p w:rsidR="004073F2" w:rsidRPr="000E7EE7" w:rsidRDefault="000E7EE7">
      <w:pPr>
        <w:pStyle w:val="Heading1"/>
        <w:rPr>
          <w:sz w:val="24"/>
          <w:szCs w:val="24"/>
        </w:rPr>
      </w:pPr>
      <w:r w:rsidRPr="000E7EE7">
        <w:rPr>
          <w:sz w:val="24"/>
          <w:szCs w:val="24"/>
        </w:rPr>
        <w:lastRenderedPageBreak/>
        <w:t>1. DVWA Setup Report</w:t>
      </w:r>
    </w:p>
    <w:p w:rsidR="000E7EE7" w:rsidRPr="000E7EE7" w:rsidRDefault="000E7EE7">
      <w:pPr>
        <w:rPr>
          <w:sz w:val="24"/>
          <w:szCs w:val="24"/>
        </w:rPr>
      </w:pPr>
      <w:r w:rsidRPr="000E7EE7">
        <w:rPr>
          <w:sz w:val="24"/>
          <w:szCs w:val="24"/>
        </w:rPr>
        <w:br/>
        <w:t>Overview</w:t>
      </w:r>
      <w:r w:rsidRPr="000E7EE7">
        <w:rPr>
          <w:sz w:val="24"/>
          <w:szCs w:val="24"/>
        </w:rPr>
        <w:br/>
      </w:r>
      <w:proofErr w:type="gramStart"/>
      <w:r w:rsidRPr="000E7EE7">
        <w:rPr>
          <w:sz w:val="24"/>
          <w:szCs w:val="24"/>
        </w:rPr>
        <w:t>This</w:t>
      </w:r>
      <w:proofErr w:type="gramEnd"/>
      <w:r w:rsidRPr="000E7EE7">
        <w:rPr>
          <w:sz w:val="24"/>
          <w:szCs w:val="24"/>
        </w:rPr>
        <w:t xml:space="preserve"> report documents the complete setup process for Damn Vulnerable Web Application (DVWA) on a Linux system, detai</w:t>
      </w:r>
      <w:r w:rsidRPr="000E7EE7">
        <w:rPr>
          <w:sz w:val="24"/>
          <w:szCs w:val="24"/>
        </w:rPr>
        <w:t>ling each configuration step required to establish a functional penetration testing environment.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Prerequisites</w:t>
      </w:r>
      <w:r w:rsidRPr="000E7EE7">
        <w:rPr>
          <w:sz w:val="24"/>
          <w:szCs w:val="24"/>
        </w:rPr>
        <w:br/>
        <w:t>Linux system with Apache2 web server</w:t>
      </w:r>
      <w:r w:rsidRPr="000E7EE7">
        <w:rPr>
          <w:sz w:val="24"/>
          <w:szCs w:val="24"/>
        </w:rPr>
        <w:br/>
        <w:t>MySQL database server</w:t>
      </w:r>
      <w:r w:rsidRPr="000E7EE7">
        <w:rPr>
          <w:sz w:val="24"/>
          <w:szCs w:val="24"/>
        </w:rPr>
        <w:br/>
        <w:t>PHP (version 8.2 or higher</w:t>
      </w:r>
      <w:proofErr w:type="gramStart"/>
      <w:r w:rsidRPr="000E7EE7">
        <w:rPr>
          <w:sz w:val="24"/>
          <w:szCs w:val="24"/>
        </w:rPr>
        <w:t>)</w:t>
      </w:r>
      <w:proofErr w:type="gramEnd"/>
      <w:r w:rsidRPr="000E7EE7">
        <w:rPr>
          <w:sz w:val="24"/>
          <w:szCs w:val="24"/>
        </w:rPr>
        <w:br/>
        <w:t>Git for repository management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Setup Process</w:t>
      </w:r>
      <w:r w:rsidRPr="000E7EE7">
        <w:rPr>
          <w:sz w:val="24"/>
          <w:szCs w:val="24"/>
        </w:rPr>
        <w:br/>
        <w:t>1. DVWA Inst</w:t>
      </w:r>
      <w:r w:rsidRPr="000E7EE7">
        <w:rPr>
          <w:sz w:val="24"/>
          <w:szCs w:val="24"/>
        </w:rPr>
        <w:t>allation</w:t>
      </w:r>
      <w:r w:rsidRPr="000E7EE7">
        <w:rPr>
          <w:sz w:val="24"/>
          <w:szCs w:val="24"/>
        </w:rPr>
        <w:br/>
        <w:t>Objective: Clone and prepare the DVWA application files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Steps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Navigate to the web server root directory:</w:t>
      </w:r>
      <w:r w:rsidRPr="000E7EE7">
        <w:rPr>
          <w:sz w:val="24"/>
          <w:szCs w:val="24"/>
        </w:rPr>
        <w:br/>
        <w:t>cd /var/www/html</w:t>
      </w:r>
      <w:r w:rsidRPr="000E7EE7">
        <w:rPr>
          <w:sz w:val="24"/>
          <w:szCs w:val="24"/>
        </w:rPr>
        <w:br/>
        <w:t>Clone the DVWA repository from GitHub:</w:t>
      </w:r>
      <w:r w:rsidRPr="000E7EE7">
        <w:rPr>
          <w:sz w:val="24"/>
          <w:szCs w:val="24"/>
        </w:rPr>
        <w:br/>
        <w:t>git clone https://github.com/digininja/DVWA.git</w:t>
      </w:r>
      <w:r w:rsidRPr="000E7EE7">
        <w:rPr>
          <w:sz w:val="24"/>
          <w:szCs w:val="24"/>
        </w:rPr>
        <w:br/>
        <w:t>Configure the application by copying</w:t>
      </w:r>
      <w:r w:rsidRPr="000E7EE7">
        <w:rPr>
          <w:sz w:val="24"/>
          <w:szCs w:val="24"/>
        </w:rPr>
        <w:t xml:space="preserve"> the distribution config file:</w:t>
      </w:r>
      <w:r w:rsidRPr="000E7EE7">
        <w:rPr>
          <w:sz w:val="24"/>
          <w:szCs w:val="24"/>
        </w:rPr>
        <w:br/>
        <w:t>cd DVWA/config</w:t>
      </w:r>
      <w:r w:rsidRPr="000E7EE7">
        <w:rPr>
          <w:sz w:val="24"/>
          <w:szCs w:val="24"/>
        </w:rPr>
        <w:br/>
        <w:t>cp config.inc.php.dist config.inc.php</w:t>
      </w:r>
      <w:r w:rsidRPr="000E7EE7">
        <w:rPr>
          <w:sz w:val="24"/>
          <w:szCs w:val="24"/>
        </w:rPr>
        <w:br/>
        <w:t>Edit config.inc.php to update database credentials, specifically modifying the password field to match your database setup.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2. Database Configuration</w:t>
      </w:r>
      <w:r w:rsidRPr="000E7EE7">
        <w:rPr>
          <w:sz w:val="24"/>
          <w:szCs w:val="24"/>
        </w:rPr>
        <w:br/>
        <w:t>Objective: Set up MyS</w:t>
      </w:r>
      <w:r w:rsidRPr="000E7EE7">
        <w:rPr>
          <w:sz w:val="24"/>
          <w:szCs w:val="24"/>
        </w:rPr>
        <w:t>QL database with appropriate user permissions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Steps:</w:t>
      </w:r>
      <w:r w:rsidRPr="000E7EE7">
        <w:rPr>
          <w:sz w:val="24"/>
          <w:szCs w:val="24"/>
        </w:rPr>
        <w:br/>
        <w:t>Start MySQL service:</w:t>
      </w:r>
      <w:r w:rsidRPr="000E7EE7">
        <w:rPr>
          <w:sz w:val="24"/>
          <w:szCs w:val="24"/>
        </w:rPr>
        <w:br/>
        <w:t>sudo systemctl start mysql</w:t>
      </w:r>
      <w:r w:rsidRPr="000E7EE7">
        <w:rPr>
          <w:sz w:val="24"/>
          <w:szCs w:val="24"/>
        </w:rPr>
        <w:br/>
        <w:t>Access MySQL as root user:</w:t>
      </w:r>
      <w:r w:rsidRPr="000E7EE7">
        <w:rPr>
          <w:sz w:val="24"/>
          <w:szCs w:val="24"/>
        </w:rPr>
        <w:br/>
        <w:t>sudo mysql -u root</w:t>
      </w:r>
      <w:r w:rsidRPr="000E7EE7">
        <w:rPr>
          <w:sz w:val="24"/>
          <w:szCs w:val="24"/>
        </w:rPr>
        <w:br/>
        <w:t>Create DVWA database user and configure permissions:</w:t>
      </w:r>
      <w:r w:rsidRPr="000E7EE7">
        <w:rPr>
          <w:sz w:val="24"/>
          <w:szCs w:val="24"/>
        </w:rPr>
        <w:br/>
        <w:t>CREATE USER 'dvwa'@'localhost' IDENTIFIED BY 'your_conf</w:t>
      </w:r>
      <w:r w:rsidRPr="000E7EE7">
        <w:rPr>
          <w:sz w:val="24"/>
          <w:szCs w:val="24"/>
        </w:rPr>
        <w:t>igured_password';</w:t>
      </w:r>
      <w:r w:rsidRPr="000E7EE7">
        <w:rPr>
          <w:sz w:val="24"/>
          <w:szCs w:val="24"/>
        </w:rPr>
        <w:br/>
        <w:t>GRANT ALL PRIVILEGES ON dvwa.* TO '</w:t>
      </w:r>
      <w:proofErr w:type="spellStart"/>
      <w:r w:rsidRPr="000E7EE7">
        <w:rPr>
          <w:sz w:val="24"/>
          <w:szCs w:val="24"/>
        </w:rPr>
        <w:t>dvwa</w:t>
      </w:r>
      <w:proofErr w:type="spellEnd"/>
      <w:r w:rsidRPr="000E7EE7">
        <w:rPr>
          <w:sz w:val="24"/>
          <w:szCs w:val="24"/>
        </w:rPr>
        <w:t>'@'localhost';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lastRenderedPageBreak/>
        <w:t>FLUSH PRIVILEGES;</w:t>
      </w:r>
      <w:r w:rsidRPr="000E7EE7">
        <w:rPr>
          <w:sz w:val="24"/>
          <w:szCs w:val="24"/>
        </w:rPr>
        <w:br/>
        <w:t>EXIT;</w:t>
      </w:r>
    </w:p>
    <w:p w:rsidR="000E7EE7" w:rsidRDefault="000E7EE7">
      <w:pPr>
        <w:rPr>
          <w:sz w:val="24"/>
          <w:szCs w:val="24"/>
        </w:rPr>
      </w:pP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3. PHP Configuration</w:t>
      </w:r>
      <w:r w:rsidRPr="000E7EE7">
        <w:rPr>
          <w:sz w:val="24"/>
          <w:szCs w:val="24"/>
        </w:rPr>
        <w:br/>
        <w:t>Objective: Configure PHP settings to support DVWA functionality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Steps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Identify your PHP version:</w:t>
      </w:r>
      <w:r w:rsidRPr="000E7EE7">
        <w:rPr>
          <w:sz w:val="24"/>
          <w:szCs w:val="24"/>
        </w:rPr>
        <w:br/>
        <w:t>php -v</w:t>
      </w:r>
      <w:r w:rsidRPr="000E7EE7">
        <w:rPr>
          <w:sz w:val="24"/>
          <w:szCs w:val="24"/>
        </w:rPr>
        <w:br/>
        <w:t xml:space="preserve">Edit the PHP configuration file </w:t>
      </w:r>
      <w:r w:rsidRPr="000E7EE7">
        <w:rPr>
          <w:sz w:val="24"/>
          <w:szCs w:val="24"/>
        </w:rPr>
        <w:t>(path varies by version):</w:t>
      </w:r>
      <w:r w:rsidRPr="000E7EE7">
        <w:rPr>
          <w:sz w:val="24"/>
          <w:szCs w:val="24"/>
        </w:rPr>
        <w:br/>
        <w:t>sudo nano /etc/php/8.2/apache2/php.ini</w:t>
      </w:r>
      <w:r w:rsidRPr="000E7EE7">
        <w:rPr>
          <w:sz w:val="24"/>
          <w:szCs w:val="24"/>
        </w:rPr>
        <w:br/>
        <w:t>Note: Version number may differ (e.g., 8.4) - verify your specific PHP version</w:t>
      </w:r>
      <w:r w:rsidRPr="000E7EE7">
        <w:rPr>
          <w:sz w:val="24"/>
          <w:szCs w:val="24"/>
        </w:rPr>
        <w:br/>
        <w:t>Locate and modify the following settings:</w:t>
      </w:r>
      <w:r w:rsidRPr="000E7EE7">
        <w:rPr>
          <w:sz w:val="24"/>
          <w:szCs w:val="24"/>
        </w:rPr>
        <w:br/>
        <w:t>- allow_url_fopen = On</w:t>
      </w:r>
      <w:r w:rsidRPr="000E7EE7">
        <w:rPr>
          <w:sz w:val="24"/>
          <w:szCs w:val="24"/>
        </w:rPr>
        <w:br/>
        <w:t>- allow_url_include = On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4. Apache2 Service Ma</w:t>
      </w:r>
      <w:r w:rsidRPr="000E7EE7">
        <w:rPr>
          <w:sz w:val="24"/>
          <w:szCs w:val="24"/>
        </w:rPr>
        <w:t>nagement</w:t>
      </w:r>
      <w:r w:rsidRPr="000E7EE7">
        <w:rPr>
          <w:sz w:val="24"/>
          <w:szCs w:val="24"/>
        </w:rPr>
        <w:br/>
        <w:t>Objective: Start and configure the web server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Steps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Start Apache2 service:</w:t>
      </w:r>
      <w:r w:rsidRPr="000E7EE7">
        <w:rPr>
          <w:sz w:val="24"/>
          <w:szCs w:val="24"/>
        </w:rPr>
        <w:br/>
        <w:t>sudo systemctl start apache2</w:t>
      </w:r>
      <w:r w:rsidRPr="000E7EE7">
        <w:rPr>
          <w:sz w:val="24"/>
          <w:szCs w:val="24"/>
        </w:rPr>
        <w:br/>
        <w:t>Enable Apache2 to start on boot:</w:t>
      </w:r>
      <w:r w:rsidRPr="000E7EE7">
        <w:rPr>
          <w:sz w:val="24"/>
          <w:szCs w:val="24"/>
        </w:rPr>
        <w:br/>
        <w:t>sudo systemctl enable apache2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5. DVWA Database Initialization</w:t>
      </w:r>
      <w:r w:rsidRPr="000E7EE7">
        <w:rPr>
          <w:sz w:val="24"/>
          <w:szCs w:val="24"/>
        </w:rPr>
        <w:br/>
        <w:t>Objective: Create and populate the DVWA datab</w:t>
      </w:r>
      <w:r w:rsidRPr="000E7EE7">
        <w:rPr>
          <w:sz w:val="24"/>
          <w:szCs w:val="24"/>
        </w:rPr>
        <w:t>ase schema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Steps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Access the DVWA setup page via web browser:</w:t>
      </w:r>
      <w:r w:rsidRPr="000E7EE7">
        <w:rPr>
          <w:sz w:val="24"/>
          <w:szCs w:val="24"/>
        </w:rPr>
        <w:br/>
        <w:t>http://localhost/DVWA/setup.php</w:t>
      </w:r>
      <w:r w:rsidRPr="000E7EE7">
        <w:rPr>
          <w:sz w:val="24"/>
          <w:szCs w:val="24"/>
        </w:rPr>
        <w:br/>
        <w:t>Click the "Create/Reset Database" button to initialize the database structure and sample data.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6. DVWA Access and Authentication</w:t>
      </w:r>
      <w:r w:rsidRPr="000E7EE7">
        <w:rPr>
          <w:sz w:val="24"/>
          <w:szCs w:val="24"/>
        </w:rPr>
        <w:br/>
        <w:t>Objective: Access the applicati</w:t>
      </w:r>
      <w:r w:rsidRPr="000E7EE7">
        <w:rPr>
          <w:sz w:val="24"/>
          <w:szCs w:val="24"/>
        </w:rPr>
        <w:t>on interface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</w:r>
    </w:p>
    <w:p w:rsidR="004073F2" w:rsidRPr="000E7EE7" w:rsidRDefault="000E7EE7">
      <w:pPr>
        <w:rPr>
          <w:sz w:val="24"/>
          <w:szCs w:val="24"/>
        </w:rPr>
      </w:pPr>
      <w:r w:rsidRPr="000E7EE7">
        <w:rPr>
          <w:sz w:val="24"/>
          <w:szCs w:val="24"/>
        </w:rPr>
        <w:lastRenderedPageBreak/>
        <w:t>Steps</w:t>
      </w:r>
      <w:proofErr w:type="gramStart"/>
      <w:r w:rsidRPr="000E7EE7">
        <w:rPr>
          <w:sz w:val="24"/>
          <w:szCs w:val="24"/>
        </w:rPr>
        <w:t>:</w:t>
      </w:r>
      <w:bookmarkStart w:id="0" w:name="_GoBack"/>
      <w:bookmarkEnd w:id="0"/>
      <w:proofErr w:type="gramEnd"/>
      <w:r w:rsidRPr="000E7EE7">
        <w:rPr>
          <w:sz w:val="24"/>
          <w:szCs w:val="24"/>
        </w:rPr>
        <w:br/>
        <w:t>Navigate to the login page:</w:t>
      </w:r>
      <w:r w:rsidRPr="000E7EE7">
        <w:rPr>
          <w:sz w:val="24"/>
          <w:szCs w:val="24"/>
        </w:rPr>
        <w:br/>
        <w:t>http://localhost/DVWA/login.php</w:t>
      </w:r>
      <w:r w:rsidRPr="000E7EE7">
        <w:rPr>
          <w:sz w:val="24"/>
          <w:szCs w:val="24"/>
        </w:rPr>
        <w:br/>
        <w:t>Log in using default credentials:</w:t>
      </w:r>
      <w:r w:rsidRPr="000E7EE7">
        <w:rPr>
          <w:sz w:val="24"/>
          <w:szCs w:val="24"/>
        </w:rPr>
        <w:br/>
        <w:t>Username: admin</w:t>
      </w:r>
      <w:r w:rsidRPr="000E7EE7">
        <w:rPr>
          <w:sz w:val="24"/>
          <w:szCs w:val="24"/>
        </w:rPr>
        <w:br/>
        <w:t>Password: password</w:t>
      </w:r>
      <w:r w:rsidRPr="000E7EE7">
        <w:rPr>
          <w:sz w:val="24"/>
          <w:szCs w:val="24"/>
        </w:rPr>
        <w:br/>
        <w:t>Upon successful authentication, you will be redirected to the main DVWA dashboard where various vulnerabil</w:t>
      </w:r>
      <w:r w:rsidRPr="000E7EE7">
        <w:rPr>
          <w:sz w:val="24"/>
          <w:szCs w:val="24"/>
        </w:rPr>
        <w:t>ity categories are available for testing.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Post-Setup Verification</w:t>
      </w:r>
      <w:r w:rsidRPr="000E7EE7">
        <w:rPr>
          <w:sz w:val="24"/>
          <w:szCs w:val="24"/>
        </w:rPr>
        <w:br/>
        <w:t>Confirm all DVWA modules display green status indicators on the setup page</w:t>
      </w:r>
      <w:r w:rsidRPr="000E7EE7">
        <w:rPr>
          <w:sz w:val="24"/>
          <w:szCs w:val="24"/>
        </w:rPr>
        <w:br/>
        <w:t>Verify database connectivity</w:t>
      </w:r>
      <w:r w:rsidRPr="000E7EE7">
        <w:rPr>
          <w:sz w:val="24"/>
          <w:szCs w:val="24"/>
        </w:rPr>
        <w:br/>
        <w:t>Test basic functionality by attempting a simple vulnerability exercise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Security Cons</w:t>
      </w:r>
      <w:r w:rsidRPr="000E7EE7">
        <w:rPr>
          <w:sz w:val="24"/>
          <w:szCs w:val="24"/>
        </w:rPr>
        <w:t>iderations</w:t>
      </w:r>
      <w:r w:rsidRPr="000E7EE7">
        <w:rPr>
          <w:sz w:val="24"/>
          <w:szCs w:val="24"/>
        </w:rPr>
        <w:br/>
        <w:t>This setup is intended for educational and testing purposes only</w:t>
      </w:r>
      <w:r w:rsidRPr="000E7EE7">
        <w:rPr>
          <w:sz w:val="24"/>
          <w:szCs w:val="24"/>
        </w:rPr>
        <w:br/>
        <w:t>Ensure DVWA is deployed in an isolated environment</w:t>
      </w:r>
      <w:r w:rsidRPr="000E7EE7">
        <w:rPr>
          <w:sz w:val="24"/>
          <w:szCs w:val="24"/>
        </w:rPr>
        <w:br/>
        <w:t>Never expose DVWA to production networks or public internet</w:t>
      </w:r>
      <w:r w:rsidRPr="000E7EE7">
        <w:rPr>
          <w:sz w:val="24"/>
          <w:szCs w:val="24"/>
        </w:rPr>
        <w:br/>
        <w:t>Use this environment exclusively for authorized penetration testing p</w:t>
      </w:r>
      <w:r w:rsidRPr="000E7EE7">
        <w:rPr>
          <w:sz w:val="24"/>
          <w:szCs w:val="24"/>
        </w:rPr>
        <w:t>ractice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Available Attack Categories</w:t>
      </w:r>
      <w:r w:rsidRPr="000E7EE7">
        <w:rPr>
          <w:sz w:val="24"/>
          <w:szCs w:val="24"/>
        </w:rPr>
        <w:br/>
        <w:t>Once successfully configured, DVWA provides hands-on experience with:</w:t>
      </w:r>
      <w:r w:rsidRPr="000E7EE7">
        <w:rPr>
          <w:sz w:val="24"/>
          <w:szCs w:val="24"/>
        </w:rPr>
        <w:br/>
        <w:t>- SQL Injection</w:t>
      </w:r>
      <w:r w:rsidRPr="000E7EE7">
        <w:rPr>
          <w:sz w:val="24"/>
          <w:szCs w:val="24"/>
        </w:rPr>
        <w:br/>
        <w:t>- Cross-Site Scripting (XSS)</w:t>
      </w:r>
      <w:r w:rsidRPr="000E7EE7">
        <w:rPr>
          <w:sz w:val="24"/>
          <w:szCs w:val="24"/>
        </w:rPr>
        <w:br/>
        <w:t>- Cross-Site Request Forgery (CSRF)</w:t>
      </w:r>
      <w:r w:rsidRPr="000E7EE7">
        <w:rPr>
          <w:sz w:val="24"/>
          <w:szCs w:val="24"/>
        </w:rPr>
        <w:br/>
        <w:t>- File Upload vulnerabilities</w:t>
      </w:r>
      <w:r w:rsidRPr="000E7EE7">
        <w:rPr>
          <w:sz w:val="24"/>
          <w:szCs w:val="24"/>
        </w:rPr>
        <w:br/>
        <w:t>- Command Injection</w:t>
      </w:r>
      <w:r w:rsidRPr="000E7EE7">
        <w:rPr>
          <w:sz w:val="24"/>
          <w:szCs w:val="24"/>
        </w:rPr>
        <w:br/>
        <w:t>- Authentication b</w:t>
      </w:r>
      <w:r w:rsidRPr="000E7EE7">
        <w:rPr>
          <w:sz w:val="24"/>
          <w:szCs w:val="24"/>
        </w:rPr>
        <w:t>ypass techniques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This setup provides a controlled environment for practicing ethical hacking techniques and understanding web application security vulnerabilities.</w:t>
      </w:r>
      <w:r w:rsidRPr="000E7EE7">
        <w:rPr>
          <w:sz w:val="24"/>
          <w:szCs w:val="24"/>
        </w:rPr>
        <w:br/>
      </w:r>
    </w:p>
    <w:p w:rsidR="004073F2" w:rsidRPr="000E7EE7" w:rsidRDefault="000E7EE7">
      <w:pPr>
        <w:rPr>
          <w:sz w:val="24"/>
          <w:szCs w:val="24"/>
        </w:rPr>
      </w:pPr>
      <w:r w:rsidRPr="000E7EE7">
        <w:rPr>
          <w:sz w:val="24"/>
          <w:szCs w:val="24"/>
        </w:rPr>
        <w:br w:type="page"/>
      </w:r>
    </w:p>
    <w:p w:rsidR="004073F2" w:rsidRPr="000E7EE7" w:rsidRDefault="000E7EE7">
      <w:pPr>
        <w:pStyle w:val="Heading1"/>
        <w:rPr>
          <w:sz w:val="24"/>
          <w:szCs w:val="24"/>
        </w:rPr>
      </w:pPr>
      <w:r w:rsidRPr="000E7EE7">
        <w:rPr>
          <w:sz w:val="24"/>
          <w:szCs w:val="24"/>
        </w:rPr>
        <w:lastRenderedPageBreak/>
        <w:t>2. Burp Suite Proxy Setup Report</w:t>
      </w:r>
    </w:p>
    <w:p w:rsidR="004073F2" w:rsidRPr="000E7EE7" w:rsidRDefault="000E7EE7">
      <w:pPr>
        <w:rPr>
          <w:sz w:val="24"/>
          <w:szCs w:val="24"/>
        </w:rPr>
      </w:pPr>
      <w:r w:rsidRPr="000E7EE7">
        <w:rPr>
          <w:sz w:val="24"/>
          <w:szCs w:val="24"/>
        </w:rPr>
        <w:br/>
        <w:t>Overview</w:t>
      </w:r>
      <w:r w:rsidRPr="000E7EE7">
        <w:rPr>
          <w:sz w:val="24"/>
          <w:szCs w:val="24"/>
        </w:rPr>
        <w:br/>
      </w:r>
      <w:proofErr w:type="gramStart"/>
      <w:r w:rsidRPr="000E7EE7">
        <w:rPr>
          <w:sz w:val="24"/>
          <w:szCs w:val="24"/>
        </w:rPr>
        <w:t>This</w:t>
      </w:r>
      <w:proofErr w:type="gramEnd"/>
      <w:r w:rsidRPr="000E7EE7">
        <w:rPr>
          <w:sz w:val="24"/>
          <w:szCs w:val="24"/>
        </w:rPr>
        <w:t xml:space="preserve"> report documents the configuration proce</w:t>
      </w:r>
      <w:r w:rsidRPr="000E7EE7">
        <w:rPr>
          <w:sz w:val="24"/>
          <w:szCs w:val="24"/>
        </w:rPr>
        <w:t>ss for setting up Burp Suite proxy integration with Firefox browser, enabling comprehensive web application security testing through traffic interception and analysis.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Prerequisites</w:t>
      </w:r>
      <w:r w:rsidRPr="000E7EE7">
        <w:rPr>
          <w:sz w:val="24"/>
          <w:szCs w:val="24"/>
        </w:rPr>
        <w:br/>
        <w:t>Burp Suite Professional or Community Edition installed</w:t>
      </w:r>
      <w:r w:rsidRPr="000E7EE7">
        <w:rPr>
          <w:sz w:val="24"/>
          <w:szCs w:val="24"/>
        </w:rPr>
        <w:br/>
        <w:t>Firefox web browse</w:t>
      </w:r>
      <w:r w:rsidRPr="000E7EE7">
        <w:rPr>
          <w:sz w:val="24"/>
          <w:szCs w:val="24"/>
        </w:rPr>
        <w:t>r</w:t>
      </w:r>
      <w:r w:rsidRPr="000E7EE7">
        <w:rPr>
          <w:sz w:val="24"/>
          <w:szCs w:val="24"/>
        </w:rPr>
        <w:br/>
        <w:t>Administrative access to modify browser security settings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Setup Process</w:t>
      </w:r>
      <w:r w:rsidRPr="000E7EE7">
        <w:rPr>
          <w:sz w:val="24"/>
          <w:szCs w:val="24"/>
        </w:rPr>
        <w:br/>
        <w:t>1. Burp Suite Proxy Configuration</w:t>
      </w:r>
      <w:r w:rsidRPr="000E7EE7">
        <w:rPr>
          <w:sz w:val="24"/>
          <w:szCs w:val="24"/>
        </w:rPr>
        <w:br/>
        <w:t>Objective: Configure Burp Suite to listen for incoming proxy connections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Steps:</w:t>
      </w:r>
      <w:r w:rsidRPr="000E7EE7">
        <w:rPr>
          <w:sz w:val="24"/>
          <w:szCs w:val="24"/>
        </w:rPr>
        <w:br/>
        <w:t>Launch Burp Suite application</w:t>
      </w:r>
      <w:r w:rsidRPr="000E7EE7">
        <w:rPr>
          <w:sz w:val="24"/>
          <w:szCs w:val="24"/>
        </w:rPr>
        <w:br/>
        <w:t>Navigate to the Proxy tab in the mai</w:t>
      </w:r>
      <w:r w:rsidRPr="000E7EE7">
        <w:rPr>
          <w:sz w:val="24"/>
          <w:szCs w:val="24"/>
        </w:rPr>
        <w:t>n interface</w:t>
      </w:r>
      <w:r w:rsidRPr="000E7EE7">
        <w:rPr>
          <w:sz w:val="24"/>
          <w:szCs w:val="24"/>
        </w:rPr>
        <w:br/>
        <w:t>Access Options sub-tab under Proxy settings</w:t>
      </w:r>
      <w:r w:rsidRPr="000E7EE7">
        <w:rPr>
          <w:sz w:val="24"/>
          <w:szCs w:val="24"/>
        </w:rPr>
        <w:br/>
        <w:t>Configure proxy listener:</w:t>
      </w:r>
      <w:r w:rsidRPr="000E7EE7">
        <w:rPr>
          <w:sz w:val="24"/>
          <w:szCs w:val="24"/>
        </w:rPr>
        <w:br/>
        <w:t>Interface: 127.0.0.1:8080</w:t>
      </w:r>
      <w:r w:rsidRPr="000E7EE7">
        <w:rPr>
          <w:sz w:val="24"/>
          <w:szCs w:val="24"/>
        </w:rPr>
        <w:br/>
        <w:t>Protocol: HTTP/HTTPS</w:t>
      </w:r>
      <w:r w:rsidRPr="000E7EE7">
        <w:rPr>
          <w:sz w:val="24"/>
          <w:szCs w:val="24"/>
        </w:rPr>
        <w:br/>
        <w:t>Ensure the listener is set to "Running" status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2. Firefox Browser Proxy Configuration</w:t>
      </w:r>
      <w:r w:rsidRPr="000E7EE7">
        <w:rPr>
          <w:sz w:val="24"/>
          <w:szCs w:val="24"/>
        </w:rPr>
        <w:br/>
        <w:t>Objective: Direct browser traffic throug</w:t>
      </w:r>
      <w:r w:rsidRPr="000E7EE7">
        <w:rPr>
          <w:sz w:val="24"/>
          <w:szCs w:val="24"/>
        </w:rPr>
        <w:t>h Burp Suite proxy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Steps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Open Firefox browser</w:t>
      </w:r>
      <w:r w:rsidRPr="000E7EE7">
        <w:rPr>
          <w:sz w:val="24"/>
          <w:szCs w:val="24"/>
        </w:rPr>
        <w:br/>
        <w:t>Access network settings:</w:t>
      </w:r>
      <w:r w:rsidRPr="000E7EE7">
        <w:rPr>
          <w:sz w:val="24"/>
          <w:szCs w:val="24"/>
        </w:rPr>
        <w:br/>
        <w:t>Navigate to Settings → General → Network Settings</w:t>
      </w:r>
      <w:r w:rsidRPr="000E7EE7">
        <w:rPr>
          <w:sz w:val="24"/>
          <w:szCs w:val="24"/>
        </w:rPr>
        <w:br/>
        <w:t>Click Settings button in the "Network Proxy" section</w:t>
      </w:r>
      <w:r w:rsidRPr="000E7EE7">
        <w:rPr>
          <w:sz w:val="24"/>
          <w:szCs w:val="24"/>
        </w:rPr>
        <w:br/>
        <w:t>Configure manual proxy settings:</w:t>
      </w:r>
      <w:r w:rsidRPr="000E7EE7">
        <w:rPr>
          <w:sz w:val="24"/>
          <w:szCs w:val="24"/>
        </w:rPr>
        <w:br/>
        <w:t>Select Manual proxy configuration</w:t>
      </w:r>
      <w:r w:rsidRPr="000E7EE7">
        <w:rPr>
          <w:sz w:val="24"/>
          <w:szCs w:val="24"/>
        </w:rPr>
        <w:br/>
        <w:t>HTTP Proxy: 1</w:t>
      </w:r>
      <w:r w:rsidRPr="000E7EE7">
        <w:rPr>
          <w:sz w:val="24"/>
          <w:szCs w:val="24"/>
        </w:rPr>
        <w:t>27.0.0.1 Port: 8080</w:t>
      </w:r>
      <w:r w:rsidRPr="000E7EE7">
        <w:rPr>
          <w:sz w:val="24"/>
          <w:szCs w:val="24"/>
        </w:rPr>
        <w:br/>
        <w:t>HTTPS Proxy: 127.0.0.1 Port: 8080</w:t>
      </w:r>
      <w:r w:rsidRPr="000E7EE7">
        <w:rPr>
          <w:sz w:val="24"/>
          <w:szCs w:val="24"/>
        </w:rPr>
        <w:br/>
        <w:t>Ensure "Use this proxy server for all protocols" is checked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3. SSL Certificate Installation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lastRenderedPageBreak/>
        <w:t>Objective: Install Burp Suite's CA certificate to handle HTTPS traffic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Steps:</w:t>
      </w:r>
      <w:r w:rsidRPr="000E7EE7">
        <w:rPr>
          <w:sz w:val="24"/>
          <w:szCs w:val="24"/>
        </w:rPr>
        <w:br/>
        <w:t>Download CA Certificate:</w:t>
      </w:r>
      <w:r w:rsidRPr="000E7EE7">
        <w:rPr>
          <w:sz w:val="24"/>
          <w:szCs w:val="24"/>
        </w:rPr>
        <w:br/>
        <w:t xml:space="preserve">Open </w:t>
      </w:r>
      <w:r w:rsidRPr="000E7EE7">
        <w:rPr>
          <w:sz w:val="24"/>
          <w:szCs w:val="24"/>
        </w:rPr>
        <w:t>new Firefox tab</w:t>
      </w:r>
      <w:r w:rsidRPr="000E7EE7">
        <w:rPr>
          <w:sz w:val="24"/>
          <w:szCs w:val="24"/>
        </w:rPr>
        <w:br/>
        <w:t>Navigate to: https://burp</w:t>
      </w:r>
      <w:r w:rsidRPr="000E7EE7">
        <w:rPr>
          <w:sz w:val="24"/>
          <w:szCs w:val="24"/>
        </w:rPr>
        <w:br/>
        <w:t>Download the CA certificate file from the Burp Suite certificate page</w:t>
      </w:r>
      <w:r w:rsidRPr="000E7EE7">
        <w:rPr>
          <w:sz w:val="24"/>
          <w:szCs w:val="24"/>
        </w:rPr>
        <w:br/>
        <w:t>Install Certificate in Firefox:</w:t>
      </w:r>
      <w:r w:rsidRPr="000E7EE7">
        <w:rPr>
          <w:sz w:val="24"/>
          <w:szCs w:val="24"/>
        </w:rPr>
        <w:br/>
        <w:t>Access Firefox Settings</w:t>
      </w:r>
      <w:r w:rsidRPr="000E7EE7">
        <w:rPr>
          <w:sz w:val="24"/>
          <w:szCs w:val="24"/>
        </w:rPr>
        <w:br/>
        <w:t>Search for "certificate" in the settings search bar</w:t>
      </w:r>
      <w:r w:rsidRPr="000E7EE7">
        <w:rPr>
          <w:sz w:val="24"/>
          <w:szCs w:val="24"/>
        </w:rPr>
        <w:br/>
        <w:t>Click View Certificates button</w:t>
      </w:r>
      <w:r w:rsidRPr="000E7EE7">
        <w:rPr>
          <w:sz w:val="24"/>
          <w:szCs w:val="24"/>
        </w:rPr>
        <w:br/>
        <w:t>In th</w:t>
      </w:r>
      <w:r w:rsidRPr="000E7EE7">
        <w:rPr>
          <w:sz w:val="24"/>
          <w:szCs w:val="24"/>
        </w:rPr>
        <w:t>e Certificate Manager popup window:</w:t>
      </w:r>
      <w:r w:rsidRPr="000E7EE7">
        <w:rPr>
          <w:sz w:val="24"/>
          <w:szCs w:val="24"/>
        </w:rPr>
        <w:br/>
        <w:t>Select the Authorities tab</w:t>
      </w:r>
      <w:r w:rsidRPr="000E7EE7">
        <w:rPr>
          <w:sz w:val="24"/>
          <w:szCs w:val="24"/>
        </w:rPr>
        <w:br/>
        <w:t>Click Import button</w:t>
      </w:r>
      <w:r w:rsidRPr="000E7EE7">
        <w:rPr>
          <w:sz w:val="24"/>
          <w:szCs w:val="24"/>
        </w:rPr>
        <w:br/>
        <w:t>Browse and select the downloaded Burp CA certificate file</w:t>
      </w:r>
      <w:r w:rsidRPr="000E7EE7">
        <w:rPr>
          <w:sz w:val="24"/>
          <w:szCs w:val="24"/>
        </w:rPr>
        <w:br/>
        <w:t>Certificate Trust Settings: Check all available options:</w:t>
      </w:r>
      <w:r w:rsidRPr="000E7EE7">
        <w:rPr>
          <w:sz w:val="24"/>
          <w:szCs w:val="24"/>
        </w:rPr>
        <w:br/>
        <w:t>"Trust this CA to identify websites"</w:t>
      </w:r>
      <w:r w:rsidRPr="000E7EE7">
        <w:rPr>
          <w:sz w:val="24"/>
          <w:szCs w:val="24"/>
        </w:rPr>
        <w:br/>
        <w:t>"Trust this CA to ide</w:t>
      </w:r>
      <w:r w:rsidRPr="000E7EE7">
        <w:rPr>
          <w:sz w:val="24"/>
          <w:szCs w:val="24"/>
        </w:rPr>
        <w:t>ntify email users"</w:t>
      </w:r>
      <w:r w:rsidRPr="000E7EE7">
        <w:rPr>
          <w:sz w:val="24"/>
          <w:szCs w:val="24"/>
        </w:rPr>
        <w:br/>
        <w:t>"Trust this CA to identify software developers"</w:t>
      </w:r>
      <w:r w:rsidRPr="000E7EE7">
        <w:rPr>
          <w:sz w:val="24"/>
          <w:szCs w:val="24"/>
        </w:rPr>
        <w:br/>
        <w:t>Click OK to complete installation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4. Firefox Advanced Configuration</w:t>
      </w:r>
      <w:r w:rsidRPr="000E7EE7">
        <w:rPr>
          <w:sz w:val="24"/>
          <w:szCs w:val="24"/>
        </w:rPr>
        <w:br/>
        <w:t>Objective: Enable localhost proxy connections for comprehensive testing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Steps:</w:t>
      </w:r>
      <w:r w:rsidRPr="000E7EE7">
        <w:rPr>
          <w:sz w:val="24"/>
          <w:szCs w:val="24"/>
        </w:rPr>
        <w:br/>
        <w:t>Access Firefox advanced configuration:</w:t>
      </w:r>
      <w:r w:rsidRPr="000E7EE7">
        <w:rPr>
          <w:sz w:val="24"/>
          <w:szCs w:val="24"/>
        </w:rPr>
        <w:br/>
        <w:t>T</w:t>
      </w:r>
      <w:r w:rsidRPr="000E7EE7">
        <w:rPr>
          <w:sz w:val="24"/>
          <w:szCs w:val="24"/>
        </w:rPr>
        <w:t>ype about:config in the address bar and press Enter</w:t>
      </w:r>
      <w:r w:rsidRPr="000E7EE7">
        <w:rPr>
          <w:sz w:val="24"/>
          <w:szCs w:val="24"/>
        </w:rPr>
        <w:br/>
        <w:t>Accept the warning message about advanced settings</w:t>
      </w:r>
      <w:r w:rsidRPr="000E7EE7">
        <w:rPr>
          <w:sz w:val="24"/>
          <w:szCs w:val="24"/>
        </w:rPr>
        <w:br/>
        <w:t>Configure localhost proxy setting:</w:t>
      </w:r>
      <w:r w:rsidRPr="000E7EE7">
        <w:rPr>
          <w:sz w:val="24"/>
          <w:szCs w:val="24"/>
        </w:rPr>
        <w:br/>
        <w:t>Use the search bar to locate: network.proxy.allow_hijacking_localhost</w:t>
      </w:r>
      <w:r w:rsidRPr="000E7EE7">
        <w:rPr>
          <w:sz w:val="24"/>
          <w:szCs w:val="24"/>
        </w:rPr>
        <w:br/>
        <w:t>Double-click the preference name or click the to</w:t>
      </w:r>
      <w:r w:rsidRPr="000E7EE7">
        <w:rPr>
          <w:sz w:val="24"/>
          <w:szCs w:val="24"/>
        </w:rPr>
        <w:t>ggle button</w:t>
      </w:r>
      <w:r w:rsidRPr="000E7EE7">
        <w:rPr>
          <w:sz w:val="24"/>
          <w:szCs w:val="24"/>
        </w:rPr>
        <w:br/>
        <w:t>Change the value from false to true</w:t>
      </w:r>
      <w:r w:rsidRPr="000E7EE7">
        <w:rPr>
          <w:sz w:val="24"/>
          <w:szCs w:val="24"/>
        </w:rPr>
        <w:br/>
        <w:t>This enables proxy interception of localhost traffic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Verification and Testing</w:t>
      </w:r>
      <w:r w:rsidRPr="000E7EE7">
        <w:rPr>
          <w:sz w:val="24"/>
          <w:szCs w:val="24"/>
        </w:rPr>
        <w:br/>
        <w:t>1. Connection Verification</w:t>
      </w:r>
      <w:r w:rsidRPr="000E7EE7">
        <w:rPr>
          <w:sz w:val="24"/>
          <w:szCs w:val="24"/>
        </w:rPr>
        <w:br/>
        <w:t>Navigate to any HTTPS website in Firefox</w:t>
      </w:r>
      <w:r w:rsidRPr="000E7EE7">
        <w:rPr>
          <w:sz w:val="24"/>
          <w:szCs w:val="24"/>
        </w:rPr>
        <w:br/>
        <w:t>Verify that requests appear in Burp Suite's HTTP history tab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t>Confirm that HTTPS traffic is successfully decrypted and displayed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lastRenderedPageBreak/>
        <w:t>2. Localhost Testing</w:t>
      </w:r>
      <w:r w:rsidRPr="000E7EE7">
        <w:rPr>
          <w:sz w:val="24"/>
          <w:szCs w:val="24"/>
        </w:rPr>
        <w:br/>
        <w:t>Access local applications (e.g., http://localhost/DVWA)</w:t>
      </w:r>
      <w:r w:rsidRPr="000E7EE7">
        <w:rPr>
          <w:sz w:val="24"/>
          <w:szCs w:val="24"/>
        </w:rPr>
        <w:br/>
        <w:t>Verify that localhost traffic is captured in Burp Suite</w:t>
      </w:r>
      <w:r w:rsidRPr="000E7EE7">
        <w:rPr>
          <w:sz w:val="24"/>
          <w:szCs w:val="24"/>
        </w:rPr>
        <w:br/>
        <w:t>Test both HTTP and HTTPS local connections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Configurati</w:t>
      </w:r>
      <w:r w:rsidRPr="000E7EE7">
        <w:rPr>
          <w:sz w:val="24"/>
          <w:szCs w:val="24"/>
        </w:rPr>
        <w:t>on Summary</w:t>
      </w:r>
      <w:r w:rsidRPr="000E7EE7">
        <w:rPr>
          <w:sz w:val="24"/>
          <w:szCs w:val="24"/>
        </w:rPr>
        <w:br/>
        <w:t>Component</w:t>
      </w:r>
      <w:r w:rsidRPr="000E7EE7">
        <w:rPr>
          <w:sz w:val="24"/>
          <w:szCs w:val="24"/>
        </w:rPr>
        <w:tab/>
        <w:t>Setting</w:t>
      </w:r>
      <w:r w:rsidRPr="000E7EE7">
        <w:rPr>
          <w:sz w:val="24"/>
          <w:szCs w:val="24"/>
        </w:rPr>
        <w:tab/>
        <w:t>Value</w:t>
      </w:r>
      <w:r w:rsidRPr="000E7EE7">
        <w:rPr>
          <w:sz w:val="24"/>
          <w:szCs w:val="24"/>
        </w:rPr>
        <w:br/>
        <w:t>Burp Suite Proxy</w:t>
      </w:r>
      <w:r w:rsidRPr="000E7EE7">
        <w:rPr>
          <w:sz w:val="24"/>
          <w:szCs w:val="24"/>
        </w:rPr>
        <w:tab/>
        <w:t>Interface</w:t>
      </w:r>
      <w:r w:rsidRPr="000E7EE7">
        <w:rPr>
          <w:sz w:val="24"/>
          <w:szCs w:val="24"/>
        </w:rPr>
        <w:tab/>
        <w:t>127.0.0.1:8080</w:t>
      </w:r>
      <w:r w:rsidRPr="000E7EE7">
        <w:rPr>
          <w:sz w:val="24"/>
          <w:szCs w:val="24"/>
        </w:rPr>
        <w:br/>
        <w:t>Firefox HTTP Proxy</w:t>
      </w:r>
      <w:r w:rsidRPr="000E7EE7">
        <w:rPr>
          <w:sz w:val="24"/>
          <w:szCs w:val="24"/>
        </w:rPr>
        <w:tab/>
        <w:t>Address:Port</w:t>
      </w:r>
      <w:r w:rsidRPr="000E7EE7">
        <w:rPr>
          <w:sz w:val="24"/>
          <w:szCs w:val="24"/>
        </w:rPr>
        <w:tab/>
        <w:t>127.0.0.1:8080</w:t>
      </w:r>
      <w:r w:rsidRPr="000E7EE7">
        <w:rPr>
          <w:sz w:val="24"/>
          <w:szCs w:val="24"/>
        </w:rPr>
        <w:br/>
        <w:t>Firefox HTTPS Proxy</w:t>
      </w:r>
      <w:r w:rsidRPr="000E7EE7">
        <w:rPr>
          <w:sz w:val="24"/>
          <w:szCs w:val="24"/>
        </w:rPr>
        <w:tab/>
        <w:t>Address:Port</w:t>
      </w:r>
      <w:r w:rsidRPr="000E7EE7">
        <w:rPr>
          <w:sz w:val="24"/>
          <w:szCs w:val="24"/>
        </w:rPr>
        <w:tab/>
        <w:t>127.0.0.1:8080</w:t>
      </w:r>
      <w:r w:rsidRPr="000E7EE7">
        <w:rPr>
          <w:sz w:val="24"/>
          <w:szCs w:val="24"/>
        </w:rPr>
        <w:br/>
        <w:t>CA Certificate</w:t>
      </w:r>
      <w:r w:rsidRPr="000E7EE7">
        <w:rPr>
          <w:sz w:val="24"/>
          <w:szCs w:val="24"/>
        </w:rPr>
        <w:tab/>
        <w:t>Trust Level</w:t>
      </w:r>
      <w:r w:rsidRPr="000E7EE7">
        <w:rPr>
          <w:sz w:val="24"/>
          <w:szCs w:val="24"/>
        </w:rPr>
        <w:tab/>
        <w:t>Full (all options)</w:t>
      </w:r>
      <w:r w:rsidRPr="000E7EE7">
        <w:rPr>
          <w:sz w:val="24"/>
          <w:szCs w:val="24"/>
        </w:rPr>
        <w:br/>
        <w:t>Localhost Hijacking</w:t>
      </w:r>
      <w:r w:rsidRPr="000E7EE7">
        <w:rPr>
          <w:sz w:val="24"/>
          <w:szCs w:val="24"/>
        </w:rPr>
        <w:tab/>
        <w:t>Status</w:t>
      </w:r>
      <w:r w:rsidRPr="000E7EE7">
        <w:rPr>
          <w:sz w:val="24"/>
          <w:szCs w:val="24"/>
        </w:rPr>
        <w:tab/>
        <w:t>Enabled (tr</w:t>
      </w:r>
      <w:r w:rsidRPr="000E7EE7">
        <w:rPr>
          <w:sz w:val="24"/>
          <w:szCs w:val="24"/>
        </w:rPr>
        <w:t>ue)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Security Considerations</w:t>
      </w:r>
      <w:r w:rsidRPr="000E7EE7">
        <w:rPr>
          <w:sz w:val="24"/>
          <w:szCs w:val="24"/>
        </w:rPr>
        <w:br/>
        <w:t>Best Practices</w:t>
      </w:r>
      <w:r w:rsidRPr="000E7EE7">
        <w:rPr>
          <w:sz w:val="24"/>
          <w:szCs w:val="24"/>
        </w:rPr>
        <w:br/>
        <w:t>Use this configuration only in isolated testing environments</w:t>
      </w:r>
      <w:r w:rsidRPr="000E7EE7">
        <w:rPr>
          <w:sz w:val="24"/>
          <w:szCs w:val="24"/>
        </w:rPr>
        <w:br/>
        <w:t>Disable proxy settings when not performing security testing</w:t>
      </w:r>
      <w:r w:rsidRPr="000E7EE7">
        <w:rPr>
          <w:sz w:val="24"/>
          <w:szCs w:val="24"/>
        </w:rPr>
        <w:br/>
        <w:t>Regularly update Burp Suite to maintain current security features</w:t>
      </w:r>
      <w:r w:rsidRPr="000E7EE7">
        <w:rPr>
          <w:sz w:val="24"/>
          <w:szCs w:val="24"/>
        </w:rPr>
        <w:br/>
        <w:t>Store CA certificates sec</w:t>
      </w:r>
      <w:r w:rsidRPr="000E7EE7">
        <w:rPr>
          <w:sz w:val="24"/>
          <w:szCs w:val="24"/>
        </w:rPr>
        <w:t>urely and remove when testing is complete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Important Notes</w:t>
      </w:r>
      <w:r w:rsidRPr="000E7EE7">
        <w:rPr>
          <w:sz w:val="24"/>
          <w:szCs w:val="24"/>
        </w:rPr>
        <w:br/>
        <w:t>The CA certificate installation allows Burp Suite to decrypt HTTPS traffic</w:t>
      </w:r>
      <w:r w:rsidRPr="000E7EE7">
        <w:rPr>
          <w:sz w:val="24"/>
          <w:szCs w:val="24"/>
        </w:rPr>
        <w:br/>
        <w:t>Localhost hijacking enables testing of local web applications</w:t>
      </w:r>
      <w:r w:rsidRPr="000E7EE7">
        <w:rPr>
          <w:sz w:val="24"/>
          <w:szCs w:val="24"/>
        </w:rPr>
        <w:br/>
        <w:t xml:space="preserve">All web traffic will be visible in Burp Suite when proxy is </w:t>
      </w:r>
      <w:r w:rsidRPr="000E7EE7">
        <w:rPr>
          <w:sz w:val="24"/>
          <w:szCs w:val="24"/>
        </w:rPr>
        <w:t>active</w:t>
      </w:r>
      <w:r w:rsidRPr="000E7EE7">
        <w:rPr>
          <w:sz w:val="24"/>
          <w:szCs w:val="24"/>
        </w:rPr>
        <w:br/>
        <w:t>Consider creating separate Firefox profiles for security testing vs. regular browsing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Troubleshooting</w:t>
      </w:r>
      <w:r w:rsidRPr="000E7EE7">
        <w:rPr>
          <w:sz w:val="24"/>
          <w:szCs w:val="24"/>
        </w:rPr>
        <w:br/>
        <w:t>Common Issues</w:t>
      </w:r>
      <w:r w:rsidRPr="000E7EE7">
        <w:rPr>
          <w:sz w:val="24"/>
          <w:szCs w:val="24"/>
        </w:rPr>
        <w:br/>
        <w:t>Connection refused: Verify Burp Suite proxy listener is running</w:t>
      </w:r>
      <w:r w:rsidRPr="000E7EE7">
        <w:rPr>
          <w:sz w:val="24"/>
          <w:szCs w:val="24"/>
        </w:rPr>
        <w:br/>
        <w:t>Certificate errors: Ensure CA certificate is properly installed in A</w:t>
      </w:r>
      <w:r w:rsidRPr="000E7EE7">
        <w:rPr>
          <w:sz w:val="24"/>
          <w:szCs w:val="24"/>
        </w:rPr>
        <w:t>uthorities tab</w:t>
      </w:r>
      <w:r w:rsidRPr="000E7EE7">
        <w:rPr>
          <w:sz w:val="24"/>
          <w:szCs w:val="24"/>
        </w:rPr>
        <w:br/>
        <w:t>Localhost not intercepted: Confirm network.proxy.allow_hijacking_localhost is set to true</w:t>
      </w:r>
      <w:r w:rsidRPr="000E7EE7">
        <w:rPr>
          <w:sz w:val="24"/>
          <w:szCs w:val="24"/>
        </w:rPr>
        <w:br/>
        <w:t>Performance issues: Consider adjusting Burp Suite memory allocation for large applications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This configuration establishes a comprehensive web applicat</w:t>
      </w:r>
      <w:r w:rsidRPr="000E7EE7">
        <w:rPr>
          <w:sz w:val="24"/>
          <w:szCs w:val="24"/>
        </w:rPr>
        <w:t>ion security testing environment, enabling detailed analysis of HTTP/HTTPS traffic for vulnerability assessment and penetration testing activities.</w:t>
      </w:r>
      <w:r w:rsidRPr="000E7EE7">
        <w:rPr>
          <w:sz w:val="24"/>
          <w:szCs w:val="24"/>
        </w:rPr>
        <w:br/>
      </w:r>
    </w:p>
    <w:p w:rsidR="004073F2" w:rsidRPr="000E7EE7" w:rsidRDefault="000E7EE7">
      <w:pPr>
        <w:rPr>
          <w:sz w:val="24"/>
          <w:szCs w:val="24"/>
        </w:rPr>
      </w:pPr>
      <w:r w:rsidRPr="000E7EE7">
        <w:rPr>
          <w:sz w:val="24"/>
          <w:szCs w:val="24"/>
        </w:rPr>
        <w:lastRenderedPageBreak/>
        <w:br w:type="page"/>
      </w:r>
    </w:p>
    <w:p w:rsidR="004073F2" w:rsidRPr="000E7EE7" w:rsidRDefault="000E7EE7">
      <w:pPr>
        <w:pStyle w:val="Heading1"/>
        <w:rPr>
          <w:sz w:val="24"/>
          <w:szCs w:val="24"/>
        </w:rPr>
      </w:pPr>
      <w:r w:rsidRPr="000E7EE7">
        <w:rPr>
          <w:sz w:val="24"/>
          <w:szCs w:val="24"/>
        </w:rPr>
        <w:lastRenderedPageBreak/>
        <w:t>3. Command Injection Attack Documentation</w:t>
      </w:r>
    </w:p>
    <w:p w:rsidR="004073F2" w:rsidRPr="000E7EE7" w:rsidRDefault="000E7EE7">
      <w:pPr>
        <w:rPr>
          <w:sz w:val="24"/>
          <w:szCs w:val="24"/>
        </w:rPr>
      </w:pPr>
      <w:r w:rsidRPr="000E7EE7">
        <w:rPr>
          <w:sz w:val="24"/>
          <w:szCs w:val="24"/>
        </w:rPr>
        <w:br/>
        <w:t>Introduction</w:t>
      </w:r>
      <w:r w:rsidRPr="000E7EE7">
        <w:rPr>
          <w:sz w:val="24"/>
          <w:szCs w:val="24"/>
        </w:rPr>
        <w:br/>
      </w:r>
      <w:proofErr w:type="gramStart"/>
      <w:r w:rsidRPr="000E7EE7">
        <w:rPr>
          <w:sz w:val="24"/>
          <w:szCs w:val="24"/>
        </w:rPr>
        <w:t>This</w:t>
      </w:r>
      <w:proofErr w:type="gramEnd"/>
      <w:r w:rsidRPr="000E7EE7">
        <w:rPr>
          <w:sz w:val="24"/>
          <w:szCs w:val="24"/>
        </w:rPr>
        <w:t xml:space="preserve"> document describes the procedure followed to</w:t>
      </w:r>
      <w:r w:rsidRPr="000E7EE7">
        <w:rPr>
          <w:sz w:val="24"/>
          <w:szCs w:val="24"/>
        </w:rPr>
        <w:t xml:space="preserve"> conduct command injection attacks on DVWA, progressing through security levels from Low to High.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Prerequisites</w:t>
      </w:r>
      <w:r w:rsidRPr="000E7EE7">
        <w:rPr>
          <w:sz w:val="24"/>
          <w:szCs w:val="24"/>
        </w:rPr>
        <w:br/>
        <w:t>DVWA installed and accessible locally or in a lab environment</w:t>
      </w:r>
      <w:r w:rsidRPr="000E7EE7">
        <w:rPr>
          <w:sz w:val="24"/>
          <w:szCs w:val="24"/>
        </w:rPr>
        <w:br/>
        <w:t>Command Injection module in DVWA available for testing</w:t>
      </w:r>
      <w:r w:rsidRPr="000E7EE7">
        <w:rPr>
          <w:sz w:val="24"/>
          <w:szCs w:val="24"/>
        </w:rPr>
        <w:br/>
        <w:t>Basic Linux command line k</w:t>
      </w:r>
      <w:r w:rsidRPr="000E7EE7">
        <w:rPr>
          <w:sz w:val="24"/>
          <w:szCs w:val="24"/>
        </w:rPr>
        <w:t>nowledge</w:t>
      </w:r>
      <w:r w:rsidRPr="000E7EE7">
        <w:rPr>
          <w:sz w:val="24"/>
          <w:szCs w:val="24"/>
        </w:rPr>
        <w:br/>
        <w:t>Video reference: "Command-Injection.mp4" for real-time demonstration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Setup</w:t>
      </w:r>
      <w:r w:rsidRPr="000E7EE7">
        <w:rPr>
          <w:sz w:val="24"/>
          <w:szCs w:val="24"/>
        </w:rPr>
        <w:br/>
        <w:t>Access DVWA through http://localhost/DVWA/login.php</w:t>
      </w:r>
      <w:r w:rsidRPr="000E7EE7">
        <w:rPr>
          <w:sz w:val="24"/>
          <w:szCs w:val="24"/>
        </w:rPr>
        <w:br/>
        <w:t>Log in with default user credentials (admin/password)</w:t>
      </w:r>
      <w:r w:rsidRPr="000E7EE7">
        <w:rPr>
          <w:sz w:val="24"/>
          <w:szCs w:val="24"/>
        </w:rPr>
        <w:br/>
        <w:t>Navigate to the Command Injection vulnerability page</w:t>
      </w:r>
      <w:r w:rsidRPr="000E7EE7">
        <w:rPr>
          <w:sz w:val="24"/>
          <w:szCs w:val="24"/>
        </w:rPr>
        <w:br/>
        <w:t>Adjust DVWA'</w:t>
      </w:r>
      <w:r w:rsidRPr="000E7EE7">
        <w:rPr>
          <w:sz w:val="24"/>
          <w:szCs w:val="24"/>
        </w:rPr>
        <w:t>s security level to start from Low and progress upward to High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Attack Execution Steps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1. Command Injection Attack at Low Security Level</w:t>
      </w:r>
      <w:r w:rsidRPr="000E7EE7">
        <w:rPr>
          <w:sz w:val="24"/>
          <w:szCs w:val="24"/>
        </w:rPr>
        <w:br/>
        <w:t>Goal: Exploit the vulnerability without any input sanitization or validation.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Procedure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 xml:space="preserve">- Set security level to Low </w:t>
      </w:r>
      <w:r w:rsidRPr="000E7EE7">
        <w:rPr>
          <w:sz w:val="24"/>
          <w:szCs w:val="24"/>
        </w:rPr>
        <w:t>in DVWA.</w:t>
      </w:r>
      <w:r w:rsidRPr="000E7EE7">
        <w:rPr>
          <w:sz w:val="24"/>
          <w:szCs w:val="24"/>
        </w:rPr>
        <w:br/>
        <w:t>- On the Command Injection page, input a simple payload such as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127.0.0.1; ls -l</w:t>
      </w:r>
      <w:r w:rsidRPr="000E7EE7">
        <w:rPr>
          <w:sz w:val="24"/>
          <w:szCs w:val="24"/>
        </w:rPr>
        <w:br/>
        <w:t>127.0.0.1; cd /etc/php</w:t>
      </w:r>
      <w:r w:rsidRPr="000E7EE7">
        <w:rPr>
          <w:sz w:val="24"/>
          <w:szCs w:val="24"/>
        </w:rPr>
        <w:br/>
        <w:t>The semicolon (;) allows command chaining on Linux systems.</w:t>
      </w:r>
      <w:r w:rsidRPr="000E7EE7">
        <w:rPr>
          <w:sz w:val="24"/>
          <w:szCs w:val="24"/>
        </w:rPr>
        <w:br/>
        <w:t>- Submit the form; observe the output displaying a list of files indicating comman</w:t>
      </w:r>
      <w:r w:rsidRPr="000E7EE7">
        <w:rPr>
          <w:sz w:val="24"/>
          <w:szCs w:val="24"/>
        </w:rPr>
        <w:t>d execution.</w:t>
      </w:r>
      <w:r w:rsidRPr="000E7EE7">
        <w:rPr>
          <w:sz w:val="24"/>
          <w:szCs w:val="24"/>
        </w:rPr>
        <w:br/>
        <w:t>- Test additional commands like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127.0.0.1; whoami</w:t>
      </w:r>
      <w:r w:rsidRPr="000E7EE7">
        <w:rPr>
          <w:sz w:val="24"/>
          <w:szCs w:val="24"/>
        </w:rPr>
        <w:br/>
        <w:t>to confirm remote command execution.</w:t>
      </w:r>
      <w:r w:rsidRPr="000E7EE7">
        <w:rPr>
          <w:sz w:val="24"/>
          <w:szCs w:val="24"/>
        </w:rPr>
        <w:br/>
        <w:t>- Use various Linux commands to explore the system's response.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2. Command Injection Attack at Medium Security Level</w:t>
      </w:r>
      <w:r w:rsidRPr="000E7EE7">
        <w:rPr>
          <w:sz w:val="24"/>
          <w:szCs w:val="24"/>
        </w:rPr>
        <w:br/>
        <w:t>Goal: Bypass basic input filtering mec</w:t>
      </w:r>
      <w:r w:rsidRPr="000E7EE7">
        <w:rPr>
          <w:sz w:val="24"/>
          <w:szCs w:val="24"/>
        </w:rPr>
        <w:t>hanisms.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Procedure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lastRenderedPageBreak/>
        <w:t>- Change DVWA security to Medium.</w:t>
      </w:r>
      <w:r w:rsidRPr="000E7EE7">
        <w:rPr>
          <w:sz w:val="24"/>
          <w:szCs w:val="24"/>
        </w:rPr>
        <w:br/>
        <w:t xml:space="preserve">- Retry known commands; observe if special characters </w:t>
      </w:r>
      <w:proofErr w:type="gramStart"/>
      <w:r w:rsidRPr="000E7EE7">
        <w:rPr>
          <w:sz w:val="24"/>
          <w:szCs w:val="24"/>
        </w:rPr>
        <w:t>like ;</w:t>
      </w:r>
      <w:proofErr w:type="gramEnd"/>
      <w:r w:rsidRPr="000E7EE7">
        <w:rPr>
          <w:sz w:val="24"/>
          <w:szCs w:val="24"/>
        </w:rPr>
        <w:t xml:space="preserve"> or &amp;&amp; are filtered or blocked.</w:t>
      </w:r>
      <w:r w:rsidRPr="000E7EE7">
        <w:rPr>
          <w:sz w:val="24"/>
          <w:szCs w:val="24"/>
        </w:rPr>
        <w:br/>
        <w:t>- Use bypass techniques such as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URL encoding special characters</w:t>
      </w:r>
      <w:r w:rsidRPr="000E7EE7">
        <w:rPr>
          <w:sz w:val="24"/>
          <w:szCs w:val="24"/>
        </w:rPr>
        <w:br/>
        <w:t>Using alternative shell syntax:</w:t>
      </w:r>
      <w:r w:rsidRPr="000E7EE7">
        <w:rPr>
          <w:sz w:val="24"/>
          <w:szCs w:val="24"/>
        </w:rPr>
        <w:br/>
        <w:t>127.0.0.1|ls</w:t>
      </w:r>
      <w:r w:rsidRPr="000E7EE7">
        <w:rPr>
          <w:sz w:val="24"/>
          <w:szCs w:val="24"/>
        </w:rPr>
        <w:br/>
        <w:t>127.0.0.1`ls`</w:t>
      </w:r>
      <w:r w:rsidRPr="000E7EE7">
        <w:rPr>
          <w:sz w:val="24"/>
          <w:szCs w:val="24"/>
        </w:rPr>
        <w:br/>
        <w:t>- Observe the results to confirm if command execution is achievable despite restrictions.</w:t>
      </w:r>
      <w:r w:rsidRPr="000E7EE7">
        <w:rPr>
          <w:sz w:val="24"/>
          <w:szCs w:val="24"/>
        </w:rPr>
        <w:br/>
        <w:t>- Iterate testing with encoded payloads or obfuscated input to bypass sanitization.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3. Command Injection Attack at High Security Level</w:t>
      </w:r>
      <w:r w:rsidRPr="000E7EE7">
        <w:rPr>
          <w:sz w:val="24"/>
          <w:szCs w:val="24"/>
        </w:rPr>
        <w:br/>
        <w:t>Goal: Test adva</w:t>
      </w:r>
      <w:r w:rsidRPr="000E7EE7">
        <w:rPr>
          <w:sz w:val="24"/>
          <w:szCs w:val="24"/>
        </w:rPr>
        <w:t>nced filtering that blocks common injection characters.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Procedure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- Set DVWA to High security.</w:t>
      </w:r>
      <w:r w:rsidRPr="000E7EE7">
        <w:rPr>
          <w:sz w:val="24"/>
          <w:szCs w:val="24"/>
        </w:rPr>
        <w:br/>
        <w:t>- Attempt commands that avoid classic delimiters (</w:t>
      </w:r>
      <w:proofErr w:type="gramStart"/>
      <w:r w:rsidRPr="000E7EE7">
        <w:rPr>
          <w:sz w:val="24"/>
          <w:szCs w:val="24"/>
        </w:rPr>
        <w:t>;,</w:t>
      </w:r>
      <w:proofErr w:type="gramEnd"/>
      <w:r w:rsidRPr="000E7EE7">
        <w:rPr>
          <w:sz w:val="24"/>
          <w:szCs w:val="24"/>
        </w:rPr>
        <w:t xml:space="preserve"> |, &amp;&amp;).</w:t>
      </w:r>
      <w:r w:rsidRPr="000E7EE7">
        <w:rPr>
          <w:sz w:val="24"/>
          <w:szCs w:val="24"/>
        </w:rPr>
        <w:br/>
        <w:t>- Experiment with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Using backticks or command substitution mechanisms:</w:t>
      </w:r>
      <w:r w:rsidRPr="000E7EE7">
        <w:rPr>
          <w:sz w:val="24"/>
          <w:szCs w:val="24"/>
        </w:rPr>
        <w:br/>
        <w:t>127.0.0.1 $(ls)</w:t>
      </w:r>
      <w:r w:rsidRPr="000E7EE7">
        <w:rPr>
          <w:sz w:val="24"/>
          <w:szCs w:val="24"/>
        </w:rPr>
        <w:br/>
        <w:t>- Chained c</w:t>
      </w:r>
      <w:r w:rsidRPr="000E7EE7">
        <w:rPr>
          <w:sz w:val="24"/>
          <w:szCs w:val="24"/>
        </w:rPr>
        <w:t>ommands using pipes or redirections.</w:t>
      </w:r>
      <w:r w:rsidRPr="000E7EE7">
        <w:rPr>
          <w:sz w:val="24"/>
          <w:szCs w:val="24"/>
        </w:rPr>
        <w:br/>
        <w:t>- Use encoding tricks like double URL encoding or Unicode representations.</w:t>
      </w:r>
      <w:r w:rsidRPr="000E7EE7">
        <w:rPr>
          <w:sz w:val="24"/>
          <w:szCs w:val="24"/>
        </w:rPr>
        <w:br/>
        <w:t>- Supplement testing with proxy tools (e.g., Burp Suite) to manipulate and fine-tune input payloads.</w:t>
      </w:r>
      <w:r w:rsidRPr="000E7EE7">
        <w:rPr>
          <w:sz w:val="24"/>
          <w:szCs w:val="24"/>
        </w:rPr>
        <w:br/>
        <w:t xml:space="preserve">- Confirm any successful command execution </w:t>
      </w:r>
      <w:r w:rsidRPr="000E7EE7">
        <w:rPr>
          <w:sz w:val="24"/>
          <w:szCs w:val="24"/>
        </w:rPr>
        <w:t>by output displayed on the webpage.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Considerations and Recommendations</w:t>
      </w:r>
      <w:r w:rsidRPr="000E7EE7">
        <w:rPr>
          <w:sz w:val="24"/>
          <w:szCs w:val="24"/>
        </w:rPr>
        <w:br/>
        <w:t>- Always perform command injection testing in a legal, controlled environment.</w:t>
      </w:r>
      <w:r w:rsidRPr="000E7EE7">
        <w:rPr>
          <w:sz w:val="24"/>
          <w:szCs w:val="24"/>
        </w:rPr>
        <w:br/>
        <w:t>- Use automated tools and manual testing in parallel for comprehensive coverage.</w:t>
      </w:r>
      <w:r w:rsidRPr="000E7EE7">
        <w:rPr>
          <w:sz w:val="24"/>
          <w:szCs w:val="24"/>
        </w:rPr>
        <w:br/>
        <w:t>- Learn how different se</w:t>
      </w:r>
      <w:r w:rsidRPr="000E7EE7">
        <w:rPr>
          <w:sz w:val="24"/>
          <w:szCs w:val="24"/>
        </w:rPr>
        <w:t>curity settings on DVWA simulate real-world defenses.</w:t>
      </w:r>
      <w:r w:rsidRPr="000E7EE7">
        <w:rPr>
          <w:sz w:val="24"/>
          <w:szCs w:val="24"/>
        </w:rPr>
        <w:br/>
        <w:t>- Study the filtering rules to develop custom payloads for evasion.</w:t>
      </w:r>
      <w:r w:rsidRPr="000E7EE7">
        <w:rPr>
          <w:sz w:val="24"/>
          <w:szCs w:val="24"/>
        </w:rPr>
        <w:br/>
        <w:t>- Protect live environments by implementing input validation, output encoding, and least privilege principles.</w:t>
      </w:r>
      <w:r w:rsidRPr="000E7EE7">
        <w:rPr>
          <w:sz w:val="24"/>
          <w:szCs w:val="24"/>
        </w:rPr>
        <w:br/>
      </w:r>
    </w:p>
    <w:p w:rsidR="004073F2" w:rsidRPr="000E7EE7" w:rsidRDefault="000E7EE7">
      <w:pPr>
        <w:rPr>
          <w:sz w:val="24"/>
          <w:szCs w:val="24"/>
        </w:rPr>
      </w:pPr>
      <w:r w:rsidRPr="000E7EE7">
        <w:rPr>
          <w:sz w:val="24"/>
          <w:szCs w:val="24"/>
        </w:rPr>
        <w:br w:type="page"/>
      </w:r>
    </w:p>
    <w:p w:rsidR="004073F2" w:rsidRPr="000E7EE7" w:rsidRDefault="000E7EE7">
      <w:pPr>
        <w:pStyle w:val="Heading1"/>
        <w:rPr>
          <w:sz w:val="24"/>
          <w:szCs w:val="24"/>
        </w:rPr>
      </w:pPr>
      <w:r w:rsidRPr="000E7EE7">
        <w:rPr>
          <w:sz w:val="24"/>
          <w:szCs w:val="24"/>
        </w:rPr>
        <w:lastRenderedPageBreak/>
        <w:t>4. Stored XSS Attack</w:t>
      </w:r>
      <w:r w:rsidRPr="000E7EE7">
        <w:rPr>
          <w:sz w:val="24"/>
          <w:szCs w:val="24"/>
        </w:rPr>
        <w:t xml:space="preserve"> Documentation</w:t>
      </w:r>
    </w:p>
    <w:p w:rsidR="004073F2" w:rsidRPr="000E7EE7" w:rsidRDefault="000E7EE7">
      <w:pPr>
        <w:rPr>
          <w:sz w:val="24"/>
          <w:szCs w:val="24"/>
        </w:rPr>
      </w:pPr>
      <w:r w:rsidRPr="000E7EE7">
        <w:rPr>
          <w:sz w:val="24"/>
          <w:szCs w:val="24"/>
        </w:rPr>
        <w:br/>
        <w:t>Preparation Before the Attack</w:t>
      </w:r>
      <w:r w:rsidRPr="000E7EE7">
        <w:rPr>
          <w:sz w:val="24"/>
          <w:szCs w:val="24"/>
        </w:rPr>
        <w:br/>
        <w:t>Before starting the Stored Cross-Site Scripting (XSS) attack on DVWA, it is essential to prepare the environment and configure settings properly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DVWA Setup:</w:t>
      </w:r>
      <w:r w:rsidRPr="000E7EE7">
        <w:rPr>
          <w:sz w:val="24"/>
          <w:szCs w:val="24"/>
        </w:rPr>
        <w:br/>
        <w:t>Ensure DVWA application is properly installed and a</w:t>
      </w:r>
      <w:r w:rsidRPr="000E7EE7">
        <w:rPr>
          <w:sz w:val="24"/>
          <w:szCs w:val="24"/>
        </w:rPr>
        <w:t>ccessible, typically at http://localhost/DVWA/login.php.</w:t>
      </w:r>
      <w:r w:rsidRPr="000E7EE7">
        <w:rPr>
          <w:sz w:val="24"/>
          <w:szCs w:val="24"/>
        </w:rPr>
        <w:br/>
        <w:t>Log in using valid credentials (default: admin/password).</w:t>
      </w:r>
      <w:r w:rsidRPr="000E7EE7">
        <w:rPr>
          <w:sz w:val="24"/>
          <w:szCs w:val="24"/>
        </w:rPr>
        <w:br/>
        <w:t>Set DVWA security level; begin testing with Low, then progress to Medium and High to observe different filtering mechanisms.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Understand Targ</w:t>
      </w:r>
      <w:r w:rsidRPr="000E7EE7">
        <w:rPr>
          <w:sz w:val="24"/>
          <w:szCs w:val="24"/>
        </w:rPr>
        <w:t>et Page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Navigate to the XSS (Stored) section within DVWA.</w:t>
      </w:r>
      <w:r w:rsidRPr="000E7EE7">
        <w:rPr>
          <w:sz w:val="24"/>
          <w:szCs w:val="24"/>
        </w:rPr>
        <w:br/>
        <w:t>Identify input fields where malicious payloads can be submitted (e.g., message/comment box).</w:t>
      </w:r>
      <w:r w:rsidRPr="000E7EE7">
        <w:rPr>
          <w:sz w:val="24"/>
          <w:szCs w:val="24"/>
        </w:rPr>
        <w:br/>
        <w:t>Review how submitted inputs are displayed on the page and whether they are stored persistently.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Browser</w:t>
      </w:r>
      <w:r w:rsidRPr="000E7EE7">
        <w:rPr>
          <w:sz w:val="24"/>
          <w:szCs w:val="24"/>
        </w:rPr>
        <w:t xml:space="preserve"> and Tools Setup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Use a modern browser with developer tools active.</w:t>
      </w:r>
      <w:r w:rsidRPr="000E7EE7">
        <w:rPr>
          <w:sz w:val="24"/>
          <w:szCs w:val="24"/>
        </w:rPr>
        <w:br/>
        <w:t>Optionally, configure a proxy like Burp Suite for request/response inspection and modification.</w:t>
      </w:r>
      <w:r w:rsidRPr="000E7EE7">
        <w:rPr>
          <w:sz w:val="24"/>
          <w:szCs w:val="24"/>
        </w:rPr>
        <w:br/>
        <w:t>Familiarize yourself with how the application behaves with benign inputs.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Attack Procedure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t>The video demonstrates injecting malicious scripts into stored XSS vulnerable fields, observing how they are executed for all users visiting the page.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1. Stored XSS Attack at Low Security Level</w:t>
      </w:r>
      <w:r w:rsidRPr="000E7EE7">
        <w:rPr>
          <w:sz w:val="24"/>
          <w:szCs w:val="24"/>
        </w:rPr>
        <w:br/>
        <w:t>Goal: Inject JavaScript code that is stored and executed with</w:t>
      </w:r>
      <w:r w:rsidRPr="000E7EE7">
        <w:rPr>
          <w:sz w:val="24"/>
          <w:szCs w:val="24"/>
        </w:rPr>
        <w:t>out sanitization.</w:t>
      </w:r>
      <w:r w:rsidRPr="000E7EE7">
        <w:rPr>
          <w:sz w:val="24"/>
          <w:szCs w:val="24"/>
        </w:rPr>
        <w:br/>
        <w:t>Steps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- Set DVWA Security to Low.</w:t>
      </w:r>
      <w:r w:rsidRPr="000E7EE7">
        <w:rPr>
          <w:sz w:val="24"/>
          <w:szCs w:val="24"/>
        </w:rPr>
        <w:br/>
        <w:t>- In the input box (e.g., message/comment), enter a script payload like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&lt;script&gt;alert('Test XSS Low')&lt;/script&gt;</w:t>
      </w:r>
      <w:r w:rsidRPr="000E7EE7">
        <w:rPr>
          <w:sz w:val="24"/>
          <w:szCs w:val="24"/>
        </w:rPr>
        <w:br/>
        <w:t>- Submit the form.</w:t>
      </w:r>
      <w:r w:rsidRPr="000E7EE7">
        <w:rPr>
          <w:sz w:val="24"/>
          <w:szCs w:val="24"/>
        </w:rPr>
        <w:br/>
        <w:t>- Reload or navigate to the page where comments/messages are displayed.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t>- Observe the alert box popping up, confirming the payload is stored and executed for all visitors.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lastRenderedPageBreak/>
        <w:t>- Test with multiple payloads to confirm persistent execution.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2. Stored XSS Attack at Medium Security Level</w:t>
      </w:r>
      <w:r w:rsidRPr="000E7EE7">
        <w:rPr>
          <w:sz w:val="24"/>
          <w:szCs w:val="24"/>
        </w:rPr>
        <w:br/>
        <w:t>Goal: Bypass input filtering that blocks direc</w:t>
      </w:r>
      <w:r w:rsidRPr="000E7EE7">
        <w:rPr>
          <w:sz w:val="24"/>
          <w:szCs w:val="24"/>
        </w:rPr>
        <w:t>t &lt;script&gt; tags but may allow event handlers or alternative tags.</w:t>
      </w:r>
      <w:r w:rsidRPr="000E7EE7">
        <w:rPr>
          <w:sz w:val="24"/>
          <w:szCs w:val="24"/>
        </w:rPr>
        <w:br/>
        <w:t>Steps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- Switch DVWA security to Medium.</w:t>
      </w:r>
      <w:r w:rsidRPr="000E7EE7">
        <w:rPr>
          <w:sz w:val="24"/>
          <w:szCs w:val="24"/>
        </w:rPr>
        <w:br/>
        <w:t>- Submit payloads that avoid &lt;script&gt; tags but use event handlers, e.g.:</w:t>
      </w:r>
      <w:r w:rsidRPr="000E7EE7">
        <w:rPr>
          <w:sz w:val="24"/>
          <w:szCs w:val="24"/>
        </w:rPr>
        <w:br/>
        <w:t>&lt;img src=x onerror=</w:t>
      </w:r>
      <w:proofErr w:type="gramStart"/>
      <w:r w:rsidRPr="000E7EE7">
        <w:rPr>
          <w:sz w:val="24"/>
          <w:szCs w:val="24"/>
        </w:rPr>
        <w:t>alert(</w:t>
      </w:r>
      <w:proofErr w:type="gramEnd"/>
      <w:r w:rsidRPr="000E7EE7">
        <w:rPr>
          <w:sz w:val="24"/>
          <w:szCs w:val="24"/>
        </w:rPr>
        <w:t>'XSS Medium')&gt;</w:t>
      </w:r>
      <w:r w:rsidRPr="000E7EE7">
        <w:rPr>
          <w:sz w:val="24"/>
          <w:szCs w:val="24"/>
        </w:rPr>
        <w:br/>
        <w:t>- Submit and reload the page to veri</w:t>
      </w:r>
      <w:r w:rsidRPr="000E7EE7">
        <w:rPr>
          <w:sz w:val="24"/>
          <w:szCs w:val="24"/>
        </w:rPr>
        <w:t>fy execution.</w:t>
      </w:r>
      <w:r w:rsidRPr="000E7EE7">
        <w:rPr>
          <w:sz w:val="24"/>
          <w:szCs w:val="24"/>
        </w:rPr>
        <w:br/>
        <w:t>- Try alternative SVG or other HTML-based payloads known to bypass filters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&lt;svg onload=alert('XSS Bypass')&gt;</w:t>
      </w:r>
      <w:r w:rsidRPr="000E7EE7">
        <w:rPr>
          <w:sz w:val="24"/>
          <w:szCs w:val="24"/>
        </w:rPr>
        <w:br/>
        <w:t>- Use proxy or browser dev tools to encode or obfuscate payloads if needed.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3. Stored XSS Attack at High Security Level</w:t>
      </w:r>
      <w:r w:rsidRPr="000E7EE7">
        <w:rPr>
          <w:sz w:val="24"/>
          <w:szCs w:val="24"/>
        </w:rPr>
        <w:br/>
        <w:t>Goal: Overco</w:t>
      </w:r>
      <w:r w:rsidRPr="000E7EE7">
        <w:rPr>
          <w:sz w:val="24"/>
          <w:szCs w:val="24"/>
        </w:rPr>
        <w:t>me strong filtering and sanitization mechanisms.</w:t>
      </w:r>
      <w:r w:rsidRPr="000E7EE7">
        <w:rPr>
          <w:sz w:val="24"/>
          <w:szCs w:val="24"/>
        </w:rPr>
        <w:br/>
        <w:t>Steps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- Set DVWA Security to High.</w:t>
      </w:r>
      <w:r w:rsidRPr="000E7EE7">
        <w:rPr>
          <w:sz w:val="24"/>
          <w:szCs w:val="24"/>
        </w:rPr>
        <w:br/>
        <w:t>- Attempt advanced XSS payloads that leverage less common event handlers or encoded payloads, for example:</w:t>
      </w:r>
      <w:r w:rsidRPr="000E7EE7">
        <w:rPr>
          <w:sz w:val="24"/>
          <w:szCs w:val="24"/>
        </w:rPr>
        <w:br/>
        <w:t>&lt;body onload=alert('XSS High')&gt;</w:t>
      </w:r>
      <w:r w:rsidRPr="000E7EE7">
        <w:rPr>
          <w:sz w:val="24"/>
          <w:szCs w:val="24"/>
        </w:rPr>
        <w:br/>
        <w:t>&lt;iframe src="javascript:alert('X</w:t>
      </w:r>
      <w:r w:rsidRPr="000E7EE7">
        <w:rPr>
          <w:sz w:val="24"/>
          <w:szCs w:val="24"/>
        </w:rPr>
        <w:t>SS')"&gt;&lt;/iframe&gt;</w:t>
      </w:r>
      <w:r w:rsidRPr="000E7EE7">
        <w:rPr>
          <w:sz w:val="24"/>
          <w:szCs w:val="24"/>
        </w:rPr>
        <w:br/>
        <w:t>- Experiment with encoding such as URL or Unicode to evade filters.</w:t>
      </w:r>
      <w:r w:rsidRPr="000E7EE7">
        <w:rPr>
          <w:sz w:val="24"/>
          <w:szCs w:val="24"/>
        </w:rPr>
        <w:br/>
        <w:t>- Submit payloads and check if alerts pop up when the page is viewed.</w:t>
      </w:r>
      <w:r w:rsidRPr="000E7EE7">
        <w:rPr>
          <w:sz w:val="24"/>
          <w:szCs w:val="24"/>
        </w:rPr>
        <w:br/>
        <w:t>- Use Burp Suite to manipulate requests on the fly to test payload variations and evasions.</w:t>
      </w:r>
      <w:r w:rsidRPr="000E7EE7">
        <w:rPr>
          <w:sz w:val="24"/>
          <w:szCs w:val="24"/>
        </w:rPr>
        <w:br/>
        <w:t xml:space="preserve">- Confirm </w:t>
      </w:r>
      <w:r w:rsidRPr="000E7EE7">
        <w:rPr>
          <w:sz w:val="24"/>
          <w:szCs w:val="24"/>
        </w:rPr>
        <w:t>successful attacks by alert prompts or unexpected script behavior.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Recommendations</w:t>
      </w:r>
      <w:r w:rsidRPr="000E7EE7">
        <w:rPr>
          <w:sz w:val="24"/>
          <w:szCs w:val="24"/>
        </w:rPr>
        <w:br/>
        <w:t>- Test incrementally from low to high security levels to understand filtering improvements.</w:t>
      </w:r>
      <w:r w:rsidRPr="000E7EE7">
        <w:rPr>
          <w:sz w:val="24"/>
          <w:szCs w:val="24"/>
        </w:rPr>
        <w:br/>
        <w:t>- Use proxy tools to fine-tune payload delivery and observe server responses.</w:t>
      </w:r>
      <w:r w:rsidRPr="000E7EE7">
        <w:rPr>
          <w:sz w:val="24"/>
          <w:szCs w:val="24"/>
        </w:rPr>
        <w:br/>
        <w:t xml:space="preserve">- </w:t>
      </w:r>
      <w:r w:rsidRPr="000E7EE7">
        <w:rPr>
          <w:sz w:val="24"/>
          <w:szCs w:val="24"/>
        </w:rPr>
        <w:t>Implement strict input validation and output encoding to mitigate stored XSS in production.</w:t>
      </w:r>
      <w:r w:rsidRPr="000E7EE7">
        <w:rPr>
          <w:sz w:val="24"/>
          <w:szCs w:val="24"/>
        </w:rPr>
        <w:br/>
        <w:t>- Always conduct testing in legal and isolated environments to avoid unintended impact.</w:t>
      </w:r>
      <w:r w:rsidRPr="000E7EE7">
        <w:rPr>
          <w:sz w:val="24"/>
          <w:szCs w:val="24"/>
        </w:rPr>
        <w:br/>
      </w:r>
    </w:p>
    <w:p w:rsidR="004073F2" w:rsidRPr="000E7EE7" w:rsidRDefault="000E7EE7">
      <w:pPr>
        <w:rPr>
          <w:sz w:val="24"/>
          <w:szCs w:val="24"/>
        </w:rPr>
      </w:pPr>
      <w:r w:rsidRPr="000E7EE7">
        <w:rPr>
          <w:sz w:val="24"/>
          <w:szCs w:val="24"/>
        </w:rPr>
        <w:br w:type="page"/>
      </w:r>
    </w:p>
    <w:p w:rsidR="004073F2" w:rsidRPr="000E7EE7" w:rsidRDefault="000E7EE7">
      <w:pPr>
        <w:pStyle w:val="Heading1"/>
        <w:rPr>
          <w:sz w:val="24"/>
          <w:szCs w:val="24"/>
        </w:rPr>
      </w:pPr>
      <w:r w:rsidRPr="000E7EE7">
        <w:rPr>
          <w:sz w:val="24"/>
          <w:szCs w:val="24"/>
        </w:rPr>
        <w:lastRenderedPageBreak/>
        <w:t>5. Reflected XSS Attack Documentation</w:t>
      </w:r>
    </w:p>
    <w:p w:rsidR="004073F2" w:rsidRPr="000E7EE7" w:rsidRDefault="000E7EE7">
      <w:pPr>
        <w:rPr>
          <w:sz w:val="24"/>
          <w:szCs w:val="24"/>
        </w:rPr>
      </w:pPr>
      <w:r w:rsidRPr="000E7EE7">
        <w:rPr>
          <w:sz w:val="24"/>
          <w:szCs w:val="24"/>
        </w:rPr>
        <w:br/>
        <w:t>Preparation Before the Attack</w:t>
      </w:r>
      <w:r w:rsidRPr="000E7EE7">
        <w:rPr>
          <w:sz w:val="24"/>
          <w:szCs w:val="24"/>
        </w:rPr>
        <w:br/>
        <w:t>Befo</w:t>
      </w:r>
      <w:r w:rsidRPr="000E7EE7">
        <w:rPr>
          <w:sz w:val="24"/>
          <w:szCs w:val="24"/>
        </w:rPr>
        <w:t>re conducting the XSS attack on DVWA, the following setup and preparation steps should be followed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Environment Setup:</w:t>
      </w:r>
      <w:r w:rsidRPr="000E7EE7">
        <w:rPr>
          <w:sz w:val="24"/>
          <w:szCs w:val="24"/>
        </w:rPr>
        <w:br/>
        <w:t>Ensure DVWA is installed and accessible, typically at http://localhost/DVWA/login.php.</w:t>
      </w:r>
      <w:r w:rsidRPr="000E7EE7">
        <w:rPr>
          <w:sz w:val="24"/>
          <w:szCs w:val="24"/>
        </w:rPr>
        <w:br/>
        <w:t>Login to DVWA with valid credentials (default: ad</w:t>
      </w:r>
      <w:r w:rsidRPr="000E7EE7">
        <w:rPr>
          <w:sz w:val="24"/>
          <w:szCs w:val="24"/>
        </w:rPr>
        <w:t>min/password).</w:t>
      </w:r>
      <w:r w:rsidRPr="000E7EE7">
        <w:rPr>
          <w:sz w:val="24"/>
          <w:szCs w:val="24"/>
        </w:rPr>
        <w:br/>
        <w:t>Verify the web server, database, and DVWA services are running properly.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Configure Security Level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DVWA allows choosing security levels: Low, Medium, and High.</w:t>
      </w:r>
      <w:r w:rsidRPr="000E7EE7">
        <w:rPr>
          <w:sz w:val="24"/>
          <w:szCs w:val="24"/>
        </w:rPr>
        <w:br/>
        <w:t>Begin with security level set to Low and progress gradually to higher levels for</w:t>
      </w:r>
      <w:r w:rsidRPr="000E7EE7">
        <w:rPr>
          <w:sz w:val="24"/>
          <w:szCs w:val="24"/>
        </w:rPr>
        <w:t xml:space="preserve"> analysis.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Browser Configuration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Use a modern web browser, preferably with developer tools enabled.</w:t>
      </w:r>
      <w:r w:rsidRPr="000E7EE7">
        <w:rPr>
          <w:sz w:val="24"/>
          <w:szCs w:val="24"/>
        </w:rPr>
        <w:br/>
        <w:t>Optionally configure a proxy tool like Burp Suite to intercept and analyze requests and responses for deeper test control.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Understand the Vulnerable Page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Navigate to the XSS (Reflected) section in DVWA.</w:t>
      </w:r>
      <w:r w:rsidRPr="000E7EE7">
        <w:rPr>
          <w:sz w:val="24"/>
          <w:szCs w:val="24"/>
        </w:rPr>
        <w:br/>
        <w:t>Familiarize yourself with input fields where injection will be tested (e.g., Name input box).</w:t>
      </w:r>
      <w:r w:rsidRPr="000E7EE7">
        <w:rPr>
          <w:sz w:val="24"/>
          <w:szCs w:val="24"/>
        </w:rPr>
        <w:br/>
        <w:t>Review response behavior by submitting benign inputs first.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Attack Procedure</w:t>
      </w:r>
      <w:r w:rsidRPr="000E7EE7">
        <w:rPr>
          <w:sz w:val="24"/>
          <w:szCs w:val="24"/>
        </w:rPr>
        <w:br/>
        <w:t xml:space="preserve">The video demonstrates injecting </w:t>
      </w:r>
      <w:r w:rsidRPr="000E7EE7">
        <w:rPr>
          <w:sz w:val="24"/>
          <w:szCs w:val="24"/>
        </w:rPr>
        <w:t>and exploiting reflected XSS vulnerabilities across security levels.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1. Attacking at the Low Security Level</w:t>
      </w:r>
      <w:r w:rsidRPr="000E7EE7">
        <w:rPr>
          <w:sz w:val="24"/>
          <w:szCs w:val="24"/>
        </w:rPr>
        <w:br/>
        <w:t>Goal: Inject and execute arbitrary JavaScript with no filtering.</w:t>
      </w:r>
      <w:r w:rsidRPr="000E7EE7">
        <w:rPr>
          <w:sz w:val="24"/>
          <w:szCs w:val="24"/>
        </w:rPr>
        <w:br/>
        <w:t>Steps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- Ensure DVWA security is set to Low.</w:t>
      </w:r>
      <w:r w:rsidRPr="000E7EE7">
        <w:rPr>
          <w:sz w:val="24"/>
          <w:szCs w:val="24"/>
        </w:rPr>
        <w:br/>
        <w:t>- In the Name input field on the refl</w:t>
      </w:r>
      <w:r w:rsidRPr="000E7EE7">
        <w:rPr>
          <w:sz w:val="24"/>
          <w:szCs w:val="24"/>
        </w:rPr>
        <w:t>ected XSS page, enter the following payload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&lt;script&gt;alert('Hello XSS Low')&lt;/script&gt;</w:t>
      </w:r>
      <w:r w:rsidRPr="000E7EE7">
        <w:rPr>
          <w:sz w:val="24"/>
          <w:szCs w:val="24"/>
        </w:rPr>
        <w:br/>
        <w:t>- Submit the form.</w:t>
      </w:r>
      <w:r w:rsidRPr="000E7EE7">
        <w:rPr>
          <w:sz w:val="24"/>
          <w:szCs w:val="24"/>
        </w:rPr>
        <w:br/>
        <w:t xml:space="preserve">- Observe the pop-up alert box showing the message “Hello XSS Low,” confirming </w:t>
      </w:r>
      <w:r w:rsidRPr="000E7EE7">
        <w:rPr>
          <w:sz w:val="24"/>
          <w:szCs w:val="24"/>
        </w:rPr>
        <w:lastRenderedPageBreak/>
        <w:t>successful script execution.</w:t>
      </w:r>
      <w:r w:rsidRPr="000E7EE7">
        <w:rPr>
          <w:sz w:val="24"/>
          <w:szCs w:val="24"/>
        </w:rPr>
        <w:br/>
        <w:t>- This initial success shows that user input</w:t>
      </w:r>
      <w:r w:rsidRPr="000E7EE7">
        <w:rPr>
          <w:sz w:val="24"/>
          <w:szCs w:val="24"/>
        </w:rPr>
        <w:t xml:space="preserve"> is reflected without sanitization or encoding.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2. Attacking at the Medium Security Level</w:t>
      </w:r>
      <w:r w:rsidRPr="000E7EE7">
        <w:rPr>
          <w:sz w:val="24"/>
          <w:szCs w:val="24"/>
        </w:rPr>
        <w:br/>
        <w:t>Goal: Bypass basic filtering that blocks direct script tags.</w:t>
      </w:r>
      <w:r w:rsidRPr="000E7EE7">
        <w:rPr>
          <w:sz w:val="24"/>
          <w:szCs w:val="24"/>
        </w:rPr>
        <w:br/>
        <w:t>Steps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- Change the DVWA security level to Medium.</w:t>
      </w:r>
      <w:r w:rsidRPr="000E7EE7">
        <w:rPr>
          <w:sz w:val="24"/>
          <w:szCs w:val="24"/>
        </w:rPr>
        <w:br/>
        <w:t xml:space="preserve">- Enter an event-handler based payload that bypasses </w:t>
      </w:r>
      <w:r w:rsidRPr="000E7EE7">
        <w:rPr>
          <w:sz w:val="24"/>
          <w:szCs w:val="24"/>
        </w:rPr>
        <w:t>script tag filtering, for example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&lt;img src=x onerror=alert('XSS Medium')&gt;</w:t>
      </w:r>
      <w:r w:rsidRPr="000E7EE7">
        <w:rPr>
          <w:sz w:val="24"/>
          <w:szCs w:val="24"/>
        </w:rPr>
        <w:br/>
        <w:t>- Submit the payload.</w:t>
      </w:r>
      <w:r w:rsidRPr="000E7EE7">
        <w:rPr>
          <w:sz w:val="24"/>
          <w:szCs w:val="24"/>
        </w:rPr>
        <w:br/>
        <w:t>- Confirm that the alert box is displayed, indicating successful execution despite the blocking of &lt;script&gt; tags.</w:t>
      </w:r>
      <w:r w:rsidRPr="000E7EE7">
        <w:rPr>
          <w:sz w:val="24"/>
          <w:szCs w:val="24"/>
        </w:rPr>
        <w:br/>
        <w:t>- Experiment with SVG payloads known for filt</w:t>
      </w:r>
      <w:r w:rsidRPr="000E7EE7">
        <w:rPr>
          <w:sz w:val="24"/>
          <w:szCs w:val="24"/>
        </w:rPr>
        <w:t>er evasion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&lt;svg onload=alert('XSS Bypass')&gt;</w:t>
      </w:r>
      <w:r w:rsidRPr="000E7EE7">
        <w:rPr>
          <w:sz w:val="24"/>
          <w:szCs w:val="24"/>
        </w:rPr>
        <w:br/>
        <w:t>- Adjust payloads incrementally, testing the effectiveness of different tags and event handler attributes.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 xml:space="preserve">3. </w:t>
      </w:r>
      <w:proofErr w:type="gramStart"/>
      <w:r w:rsidRPr="000E7EE7">
        <w:rPr>
          <w:sz w:val="24"/>
          <w:szCs w:val="24"/>
        </w:rPr>
        <w:t>Attacking</w:t>
      </w:r>
      <w:proofErr w:type="gramEnd"/>
      <w:r w:rsidRPr="000E7EE7">
        <w:rPr>
          <w:sz w:val="24"/>
          <w:szCs w:val="24"/>
        </w:rPr>
        <w:t xml:space="preserve"> at the High Security Level</w:t>
      </w:r>
      <w:r w:rsidRPr="000E7EE7">
        <w:rPr>
          <w:sz w:val="24"/>
          <w:szCs w:val="24"/>
        </w:rPr>
        <w:br/>
        <w:t>Goal: Find advanced payloads to bypass stricter input validatio</w:t>
      </w:r>
      <w:r w:rsidRPr="000E7EE7">
        <w:rPr>
          <w:sz w:val="24"/>
          <w:szCs w:val="24"/>
        </w:rPr>
        <w:t>n and filtering.</w:t>
      </w:r>
      <w:r w:rsidRPr="000E7EE7">
        <w:rPr>
          <w:sz w:val="24"/>
          <w:szCs w:val="24"/>
        </w:rPr>
        <w:br/>
        <w:t>Steps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- Switch DVWA security to High.</w:t>
      </w:r>
      <w:r w:rsidRPr="000E7EE7">
        <w:rPr>
          <w:sz w:val="24"/>
          <w:szCs w:val="24"/>
        </w:rPr>
        <w:br/>
        <w:t>- Attempt more sophisticated payloads that avoid traditional script tags or use less common event attributes:</w:t>
      </w:r>
      <w:r w:rsidRPr="000E7EE7">
        <w:rPr>
          <w:sz w:val="24"/>
          <w:szCs w:val="24"/>
        </w:rPr>
        <w:br/>
        <w:t>&lt;body onload=alert('XSS High')&gt;</w:t>
      </w:r>
      <w:r w:rsidRPr="000E7EE7">
        <w:rPr>
          <w:sz w:val="24"/>
          <w:szCs w:val="24"/>
        </w:rPr>
        <w:br/>
        <w:t>&lt;iframe src="javascript:alert('XSS High')"&gt;&lt;/iframe&gt;</w:t>
      </w:r>
      <w:r w:rsidRPr="000E7EE7">
        <w:rPr>
          <w:sz w:val="24"/>
          <w:szCs w:val="24"/>
        </w:rPr>
        <w:br/>
        <w:t>- Use</w:t>
      </w:r>
      <w:r w:rsidRPr="000E7EE7">
        <w:rPr>
          <w:sz w:val="24"/>
          <w:szCs w:val="24"/>
        </w:rPr>
        <w:t xml:space="preserve"> encoding techniques such as URL encoding, Unicode characters, or alternate syntax to evade filters.</w:t>
      </w:r>
      <w:r w:rsidRPr="000E7EE7">
        <w:rPr>
          <w:sz w:val="24"/>
          <w:szCs w:val="24"/>
        </w:rPr>
        <w:br/>
        <w:t>- Submit payloads and observe the output for successful execution.</w:t>
      </w:r>
      <w:r w:rsidRPr="000E7EE7">
        <w:rPr>
          <w:sz w:val="24"/>
          <w:szCs w:val="24"/>
        </w:rPr>
        <w:br/>
        <w:t>- Leverage developer tools and proxy interceptors like Burp Suite to fine-tune inputs an</w:t>
      </w:r>
      <w:r w:rsidRPr="000E7EE7">
        <w:rPr>
          <w:sz w:val="24"/>
          <w:szCs w:val="24"/>
        </w:rPr>
        <w:t>d identify bypasses.</w:t>
      </w:r>
      <w:r w:rsidRPr="000E7EE7">
        <w:rPr>
          <w:sz w:val="24"/>
          <w:szCs w:val="24"/>
        </w:rPr>
        <w:br/>
        <w:t>- Confirm popup alerts or other script behaviors to validate the injection.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Summary</w:t>
      </w:r>
      <w:r w:rsidRPr="000E7EE7">
        <w:rPr>
          <w:sz w:val="24"/>
          <w:szCs w:val="24"/>
        </w:rPr>
        <w:br/>
        <w:t>Key takeaways</w:t>
      </w:r>
      <w:proofErr w:type="gramStart"/>
      <w:r w:rsidRPr="000E7EE7">
        <w:rPr>
          <w:sz w:val="24"/>
          <w:szCs w:val="24"/>
        </w:rPr>
        <w:t>:</w:t>
      </w:r>
      <w:proofErr w:type="gramEnd"/>
      <w:r w:rsidRPr="000E7EE7">
        <w:rPr>
          <w:sz w:val="24"/>
          <w:szCs w:val="24"/>
        </w:rPr>
        <w:br/>
        <w:t>- Low Level: Direct script injections work flawlessly due to no protections.</w:t>
      </w:r>
      <w:r w:rsidRPr="000E7EE7">
        <w:rPr>
          <w:sz w:val="24"/>
          <w:szCs w:val="24"/>
        </w:rPr>
        <w:br/>
        <w:t>- Medium Level: Blocking of &lt;script&gt; tags forces use of al</w:t>
      </w:r>
      <w:r w:rsidRPr="000E7EE7">
        <w:rPr>
          <w:sz w:val="24"/>
          <w:szCs w:val="24"/>
        </w:rPr>
        <w:t>ternative HTML event handlers and tags.</w:t>
      </w:r>
      <w:r w:rsidRPr="000E7EE7">
        <w:rPr>
          <w:sz w:val="24"/>
          <w:szCs w:val="24"/>
        </w:rPr>
        <w:br/>
        <w:t xml:space="preserve">- High Level: Requires sophisticated payloads, encoding, and evasion techniques to </w:t>
      </w:r>
      <w:r w:rsidRPr="000E7EE7">
        <w:rPr>
          <w:sz w:val="24"/>
          <w:szCs w:val="24"/>
        </w:rPr>
        <w:lastRenderedPageBreak/>
        <w:t>succeed.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Important Notes</w:t>
      </w:r>
      <w:r w:rsidRPr="000E7EE7">
        <w:rPr>
          <w:sz w:val="24"/>
          <w:szCs w:val="24"/>
        </w:rPr>
        <w:br/>
        <w:t>- Always conduct testing in a controlled, legal environment.</w:t>
      </w:r>
      <w:r w:rsidRPr="000E7EE7">
        <w:rPr>
          <w:sz w:val="24"/>
          <w:szCs w:val="24"/>
        </w:rPr>
        <w:br/>
        <w:t>- Use proxy tools and browser consoles to enha</w:t>
      </w:r>
      <w:r w:rsidRPr="000E7EE7">
        <w:rPr>
          <w:sz w:val="24"/>
          <w:szCs w:val="24"/>
        </w:rPr>
        <w:t>nce payload crafting and analysis.</w:t>
      </w:r>
      <w:r w:rsidRPr="000E7EE7">
        <w:rPr>
          <w:sz w:val="24"/>
          <w:szCs w:val="24"/>
        </w:rPr>
        <w:br/>
        <w:t>- Understand filters in place to develop targeted bypass payloads.</w:t>
      </w:r>
      <w:r w:rsidRPr="000E7EE7">
        <w:rPr>
          <w:sz w:val="24"/>
          <w:szCs w:val="24"/>
        </w:rPr>
        <w:br/>
      </w:r>
      <w:r w:rsidRPr="000E7EE7">
        <w:rPr>
          <w:sz w:val="24"/>
          <w:szCs w:val="24"/>
        </w:rPr>
        <w:br/>
        <w:t>This attack flow helps in understanding how real-world web apps defend against reflected XSS and how attackers try to circumvent these defenses.</w:t>
      </w:r>
      <w:r w:rsidRPr="000E7EE7">
        <w:rPr>
          <w:sz w:val="24"/>
          <w:szCs w:val="24"/>
        </w:rPr>
        <w:br/>
      </w:r>
    </w:p>
    <w:p w:rsidR="004073F2" w:rsidRPr="000E7EE7" w:rsidRDefault="000E7EE7">
      <w:pPr>
        <w:rPr>
          <w:sz w:val="24"/>
          <w:szCs w:val="24"/>
        </w:rPr>
      </w:pPr>
      <w:r w:rsidRPr="000E7EE7">
        <w:rPr>
          <w:sz w:val="24"/>
          <w:szCs w:val="24"/>
        </w:rPr>
        <w:br w:type="page"/>
      </w:r>
    </w:p>
    <w:p w:rsidR="004073F2" w:rsidRPr="000E7EE7" w:rsidRDefault="000E7EE7">
      <w:pPr>
        <w:pStyle w:val="Heading1"/>
        <w:rPr>
          <w:sz w:val="24"/>
          <w:szCs w:val="24"/>
        </w:rPr>
      </w:pPr>
      <w:r w:rsidRPr="000E7EE7">
        <w:rPr>
          <w:sz w:val="24"/>
          <w:szCs w:val="24"/>
        </w:rPr>
        <w:lastRenderedPageBreak/>
        <w:t>6. Su</w:t>
      </w:r>
      <w:r w:rsidRPr="000E7EE7">
        <w:rPr>
          <w:sz w:val="24"/>
          <w:szCs w:val="24"/>
        </w:rPr>
        <w:t>mmary &amp; Recommendations</w:t>
      </w:r>
    </w:p>
    <w:p w:rsidR="004073F2" w:rsidRDefault="000E7EE7">
      <w:r w:rsidRPr="000E7EE7">
        <w:rPr>
          <w:sz w:val="24"/>
          <w:szCs w:val="24"/>
        </w:rPr>
        <w:br/>
        <w:t>- Always test DVWA and related attacks in isolated lab environments, never on production.</w:t>
      </w:r>
      <w:r w:rsidRPr="000E7EE7">
        <w:rPr>
          <w:sz w:val="24"/>
          <w:szCs w:val="24"/>
        </w:rPr>
        <w:br/>
        <w:t>- DVWA security levels demonstrate how different protections work (Low → High).</w:t>
      </w:r>
      <w:r w:rsidRPr="000E7EE7">
        <w:rPr>
          <w:sz w:val="24"/>
          <w:szCs w:val="24"/>
        </w:rPr>
        <w:br/>
        <w:t xml:space="preserve">- Burp Suite provides powerful features for intercepting, </w:t>
      </w:r>
      <w:r w:rsidRPr="000E7EE7">
        <w:rPr>
          <w:sz w:val="24"/>
          <w:szCs w:val="24"/>
        </w:rPr>
        <w:t>modifying, and analyzing requests.</w:t>
      </w:r>
      <w:r w:rsidRPr="000E7EE7">
        <w:rPr>
          <w:sz w:val="24"/>
          <w:szCs w:val="24"/>
        </w:rPr>
        <w:br/>
        <w:t>- Command Injection, Stored XSS, and Reflected XSS are critical vulnerabilities to understand.</w:t>
      </w:r>
      <w:r w:rsidRPr="000E7EE7">
        <w:rPr>
          <w:sz w:val="24"/>
          <w:szCs w:val="24"/>
        </w:rPr>
        <w:br/>
        <w:t>- Protect real applications using:</w:t>
      </w:r>
      <w:r w:rsidRPr="000E7EE7">
        <w:rPr>
          <w:sz w:val="24"/>
          <w:szCs w:val="24"/>
        </w:rPr>
        <w:br/>
        <w:t xml:space="preserve">  * Strong input validation</w:t>
      </w:r>
      <w:r w:rsidRPr="000E7EE7">
        <w:rPr>
          <w:sz w:val="24"/>
          <w:szCs w:val="24"/>
        </w:rPr>
        <w:br/>
        <w:t xml:space="preserve">  * Proper output encoding</w:t>
      </w:r>
      <w:r w:rsidRPr="000E7EE7">
        <w:rPr>
          <w:sz w:val="24"/>
          <w:szCs w:val="24"/>
        </w:rPr>
        <w:br/>
        <w:t xml:space="preserve">  * Principle of least privilege</w:t>
      </w:r>
      <w:r w:rsidRPr="000E7EE7">
        <w:rPr>
          <w:sz w:val="24"/>
          <w:szCs w:val="24"/>
        </w:rPr>
        <w:br/>
        <w:t xml:space="preserve">  *</w:t>
      </w:r>
      <w:r w:rsidRPr="000E7EE7">
        <w:rPr>
          <w:sz w:val="24"/>
          <w:szCs w:val="24"/>
        </w:rPr>
        <w:t xml:space="preserve"> Regular penetration testing</w:t>
      </w:r>
      <w:r>
        <w:br/>
      </w:r>
    </w:p>
    <w:sectPr w:rsidR="00407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6D284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E7EE7"/>
    <w:rsid w:val="0015074B"/>
    <w:rsid w:val="0029639D"/>
    <w:rsid w:val="00326F90"/>
    <w:rsid w:val="004073F2"/>
    <w:rsid w:val="00AA1D8D"/>
    <w:rsid w:val="00B47730"/>
    <w:rsid w:val="00CB0664"/>
    <w:rsid w:val="00DB46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704D94-2E14-47AB-9C5C-40C58D3E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D4BCDB-5A83-428B-8863-DFD34495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2776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nirob hasan</cp:lastModifiedBy>
  <cp:revision>2</cp:revision>
  <dcterms:created xsi:type="dcterms:W3CDTF">2025-08-27T02:14:00Z</dcterms:created>
  <dcterms:modified xsi:type="dcterms:W3CDTF">2025-08-27T02:14:00Z</dcterms:modified>
  <cp:category/>
</cp:coreProperties>
</file>